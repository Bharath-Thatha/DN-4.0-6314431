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086EB"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React Components - Detailed Explanation</w:t>
      </w:r>
    </w:p>
    <w:p w14:paraId="1A24BBB1" w14:textId="71514E6E"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t xml:space="preserve">1) </w:t>
      </w:r>
      <w:r w:rsidRPr="00600F56">
        <w:rPr>
          <w:rFonts w:asciiTheme="majorHAnsi" w:eastAsiaTheme="majorEastAsia" w:hAnsiTheme="majorHAnsi" w:cstheme="majorBidi"/>
          <w:b/>
          <w:bCs/>
          <w:sz w:val="28"/>
          <w:szCs w:val="28"/>
        </w:rPr>
        <w:t>Explain React Components</w:t>
      </w:r>
    </w:p>
    <w:p w14:paraId="0E41325F"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React components are the building blocks of React applications. They are reusable, independent pieces of UI that return JSX. Each component can be rendered independently and can have its own state and behavior. Components help in building complex UIs by breaking them into smaller pieces.</w:t>
      </w:r>
    </w:p>
    <w:p w14:paraId="76361B68" w14:textId="77777777"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t>Identify the differences between components and JavaScript functions</w:t>
      </w:r>
    </w:p>
    <w:p w14:paraId="14C66E21"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React Components vs JavaScript Functions:</w:t>
      </w:r>
    </w:p>
    <w:p w14:paraId="1B7B9985" w14:textId="77777777"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t>React Components:</w:t>
      </w:r>
    </w:p>
    <w:p w14:paraId="6FBD3943" w14:textId="1F6DF7E3" w:rsidR="00600F56" w:rsidRPr="00600F56" w:rsidRDefault="00600F56" w:rsidP="00600F56">
      <w:pPr>
        <w:pStyle w:val="ListParagraph"/>
        <w:numPr>
          <w:ilvl w:val="0"/>
          <w:numId w:val="10"/>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Used to build user interfaces.</w:t>
      </w:r>
    </w:p>
    <w:p w14:paraId="494AB726" w14:textId="6E1B7FE9" w:rsidR="00600F56" w:rsidRPr="00600F56" w:rsidRDefault="00600F56" w:rsidP="00600F56">
      <w:pPr>
        <w:pStyle w:val="ListParagraph"/>
        <w:numPr>
          <w:ilvl w:val="0"/>
          <w:numId w:val="10"/>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Returns JSX.</w:t>
      </w:r>
    </w:p>
    <w:p w14:paraId="526117BA" w14:textId="11A90658" w:rsidR="00600F56" w:rsidRPr="00600F56" w:rsidRDefault="00600F56" w:rsidP="00600F56">
      <w:pPr>
        <w:pStyle w:val="ListParagraph"/>
        <w:numPr>
          <w:ilvl w:val="0"/>
          <w:numId w:val="10"/>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Can maintain state (in class components or via hooks in function components).</w:t>
      </w:r>
    </w:p>
    <w:p w14:paraId="71D81C20" w14:textId="732B3C1D" w:rsidR="00600F56" w:rsidRPr="00600F56" w:rsidRDefault="00600F56" w:rsidP="00600F56">
      <w:pPr>
        <w:pStyle w:val="ListParagraph"/>
        <w:numPr>
          <w:ilvl w:val="0"/>
          <w:numId w:val="10"/>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Integrated with React lifecycle methods.</w:t>
      </w:r>
    </w:p>
    <w:p w14:paraId="0ABBE480" w14:textId="77777777"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t>JavaScript Functions:</w:t>
      </w:r>
    </w:p>
    <w:p w14:paraId="6539B320" w14:textId="342D0D99" w:rsidR="00600F56" w:rsidRPr="00600F56" w:rsidRDefault="00600F56" w:rsidP="00600F56">
      <w:pPr>
        <w:pStyle w:val="ListParagraph"/>
        <w:numPr>
          <w:ilvl w:val="0"/>
          <w:numId w:val="11"/>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Used for logic and data processing.</w:t>
      </w:r>
    </w:p>
    <w:p w14:paraId="7199CE67" w14:textId="33AA0064" w:rsidR="00600F56" w:rsidRPr="00600F56" w:rsidRDefault="00600F56" w:rsidP="00600F56">
      <w:pPr>
        <w:pStyle w:val="ListParagraph"/>
        <w:numPr>
          <w:ilvl w:val="0"/>
          <w:numId w:val="11"/>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Returns values, not JSX.</w:t>
      </w:r>
    </w:p>
    <w:p w14:paraId="34904852" w14:textId="25E45E86" w:rsidR="00600F56" w:rsidRPr="00600F56" w:rsidRDefault="00600F56" w:rsidP="00600F56">
      <w:pPr>
        <w:pStyle w:val="ListParagraph"/>
        <w:numPr>
          <w:ilvl w:val="0"/>
          <w:numId w:val="11"/>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Cannot maintain state or access React lifecycle methods.</w:t>
      </w:r>
    </w:p>
    <w:p w14:paraId="1E3331DB" w14:textId="50E6349D" w:rsidR="00600F56" w:rsidRPr="00600F56" w:rsidRDefault="00600F56" w:rsidP="00600F56">
      <w:pPr>
        <w:pStyle w:val="ListParagraph"/>
        <w:numPr>
          <w:ilvl w:val="0"/>
          <w:numId w:val="11"/>
        </w:num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Not inherently part of the UI rendering process.</w:t>
      </w:r>
    </w:p>
    <w:p w14:paraId="2D0C5DA6" w14:textId="77777777"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t>Identify the types of components</w:t>
      </w:r>
    </w:p>
    <w:p w14:paraId="4E7180E5"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There are two main types of React components:</w:t>
      </w:r>
    </w:p>
    <w:p w14:paraId="736AB7FD"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1. Class Components: ES6 classes that extend </w:t>
      </w:r>
      <w:proofErr w:type="spellStart"/>
      <w:r w:rsidRPr="00600F56">
        <w:rPr>
          <w:rFonts w:asciiTheme="majorHAnsi" w:eastAsiaTheme="majorEastAsia" w:hAnsiTheme="majorHAnsi" w:cstheme="majorBidi"/>
          <w:sz w:val="28"/>
          <w:szCs w:val="28"/>
        </w:rPr>
        <w:t>React.Component</w:t>
      </w:r>
      <w:proofErr w:type="spellEnd"/>
      <w:r w:rsidRPr="00600F56">
        <w:rPr>
          <w:rFonts w:asciiTheme="majorHAnsi" w:eastAsiaTheme="majorEastAsia" w:hAnsiTheme="majorHAnsi" w:cstheme="majorBidi"/>
          <w:sz w:val="28"/>
          <w:szCs w:val="28"/>
        </w:rPr>
        <w:t>. They have lifecycle methods and state.</w:t>
      </w:r>
    </w:p>
    <w:p w14:paraId="60216D34"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2. Function Components: JavaScript functions that return JSX. They can use hooks for state and effects.</w:t>
      </w:r>
    </w:p>
    <w:p w14:paraId="7D674D50" w14:textId="77777777"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lastRenderedPageBreak/>
        <w:t>Explain class component</w:t>
      </w:r>
    </w:p>
    <w:p w14:paraId="7F0DE5B4"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A class component is a component defined using an ES6 class. It must extend </w:t>
      </w:r>
      <w:proofErr w:type="spellStart"/>
      <w:r w:rsidRPr="00600F56">
        <w:rPr>
          <w:rFonts w:asciiTheme="majorHAnsi" w:eastAsiaTheme="majorEastAsia" w:hAnsiTheme="majorHAnsi" w:cstheme="majorBidi"/>
          <w:sz w:val="28"/>
          <w:szCs w:val="28"/>
        </w:rPr>
        <w:t>React.Component</w:t>
      </w:r>
      <w:proofErr w:type="spellEnd"/>
      <w:r w:rsidRPr="00600F56">
        <w:rPr>
          <w:rFonts w:asciiTheme="majorHAnsi" w:eastAsiaTheme="majorEastAsia" w:hAnsiTheme="majorHAnsi" w:cstheme="majorBidi"/>
          <w:sz w:val="28"/>
          <w:szCs w:val="28"/>
        </w:rPr>
        <w:t xml:space="preserve"> and contain a </w:t>
      </w:r>
      <w:proofErr w:type="gramStart"/>
      <w:r w:rsidRPr="00600F56">
        <w:rPr>
          <w:rFonts w:asciiTheme="majorHAnsi" w:eastAsiaTheme="majorEastAsia" w:hAnsiTheme="majorHAnsi" w:cstheme="majorBidi"/>
          <w:sz w:val="28"/>
          <w:szCs w:val="28"/>
        </w:rPr>
        <w:t>render(</w:t>
      </w:r>
      <w:proofErr w:type="gramEnd"/>
      <w:r w:rsidRPr="00600F56">
        <w:rPr>
          <w:rFonts w:asciiTheme="majorHAnsi" w:eastAsiaTheme="majorEastAsia" w:hAnsiTheme="majorHAnsi" w:cstheme="majorBidi"/>
          <w:sz w:val="28"/>
          <w:szCs w:val="28"/>
        </w:rPr>
        <w:t xml:space="preserve">) method. It can manage internal state and use lifecycle methods such as </w:t>
      </w:r>
      <w:proofErr w:type="spellStart"/>
      <w:r w:rsidRPr="00600F56">
        <w:rPr>
          <w:rFonts w:asciiTheme="majorHAnsi" w:eastAsiaTheme="majorEastAsia" w:hAnsiTheme="majorHAnsi" w:cstheme="majorBidi"/>
          <w:sz w:val="28"/>
          <w:szCs w:val="28"/>
        </w:rPr>
        <w:t>componentDidMount</w:t>
      </w:r>
      <w:proofErr w:type="spellEnd"/>
      <w:r w:rsidRPr="00600F56">
        <w:rPr>
          <w:rFonts w:asciiTheme="majorHAnsi" w:eastAsiaTheme="majorEastAsia" w:hAnsiTheme="majorHAnsi" w:cstheme="majorBidi"/>
          <w:sz w:val="28"/>
          <w:szCs w:val="28"/>
        </w:rPr>
        <w:t xml:space="preserve">, </w:t>
      </w:r>
      <w:proofErr w:type="spellStart"/>
      <w:r w:rsidRPr="00600F56">
        <w:rPr>
          <w:rFonts w:asciiTheme="majorHAnsi" w:eastAsiaTheme="majorEastAsia" w:hAnsiTheme="majorHAnsi" w:cstheme="majorBidi"/>
          <w:sz w:val="28"/>
          <w:szCs w:val="28"/>
        </w:rPr>
        <w:t>componentDidUpdate</w:t>
      </w:r>
      <w:proofErr w:type="spellEnd"/>
      <w:r w:rsidRPr="00600F56">
        <w:rPr>
          <w:rFonts w:asciiTheme="majorHAnsi" w:eastAsiaTheme="majorEastAsia" w:hAnsiTheme="majorHAnsi" w:cstheme="majorBidi"/>
          <w:sz w:val="28"/>
          <w:szCs w:val="28"/>
        </w:rPr>
        <w:t>, etc.</w:t>
      </w:r>
    </w:p>
    <w:p w14:paraId="53321D1B"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Example:</w:t>
      </w:r>
    </w:p>
    <w:p w14:paraId="4493723F"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class Welcome extends </w:t>
      </w:r>
      <w:proofErr w:type="spellStart"/>
      <w:r w:rsidRPr="00600F56">
        <w:rPr>
          <w:rFonts w:asciiTheme="majorHAnsi" w:eastAsiaTheme="majorEastAsia" w:hAnsiTheme="majorHAnsi" w:cstheme="majorBidi"/>
          <w:sz w:val="28"/>
          <w:szCs w:val="28"/>
        </w:rPr>
        <w:t>React.Component</w:t>
      </w:r>
      <w:proofErr w:type="spellEnd"/>
      <w:r w:rsidRPr="00600F56">
        <w:rPr>
          <w:rFonts w:asciiTheme="majorHAnsi" w:eastAsiaTheme="majorEastAsia" w:hAnsiTheme="majorHAnsi" w:cstheme="majorBidi"/>
          <w:sz w:val="28"/>
          <w:szCs w:val="28"/>
        </w:rPr>
        <w:t xml:space="preserve"> {</w:t>
      </w:r>
    </w:p>
    <w:p w14:paraId="6792A1C4"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  </w:t>
      </w:r>
      <w:proofErr w:type="gramStart"/>
      <w:r w:rsidRPr="00600F56">
        <w:rPr>
          <w:rFonts w:asciiTheme="majorHAnsi" w:eastAsiaTheme="majorEastAsia" w:hAnsiTheme="majorHAnsi" w:cstheme="majorBidi"/>
          <w:sz w:val="28"/>
          <w:szCs w:val="28"/>
        </w:rPr>
        <w:t>render(</w:t>
      </w:r>
      <w:proofErr w:type="gramEnd"/>
      <w:r w:rsidRPr="00600F56">
        <w:rPr>
          <w:rFonts w:asciiTheme="majorHAnsi" w:eastAsiaTheme="majorEastAsia" w:hAnsiTheme="majorHAnsi" w:cstheme="majorBidi"/>
          <w:sz w:val="28"/>
          <w:szCs w:val="28"/>
        </w:rPr>
        <w:t>) {</w:t>
      </w:r>
    </w:p>
    <w:p w14:paraId="7F54D5F5"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    return &lt;h1&gt;Hello from Class Component&lt;/h1&gt;;</w:t>
      </w:r>
    </w:p>
    <w:p w14:paraId="74A11E92"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  }</w:t>
      </w:r>
    </w:p>
    <w:p w14:paraId="641ECFEE"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w:t>
      </w:r>
    </w:p>
    <w:p w14:paraId="0D1BD846" w14:textId="77777777"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t>Explain function component</w:t>
      </w:r>
    </w:p>
    <w:p w14:paraId="00449DBF"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A function component is a simple JavaScript function that takes props as input and returns JSX. It is the modern way of writing components and can use React Hooks like </w:t>
      </w:r>
      <w:proofErr w:type="spellStart"/>
      <w:r w:rsidRPr="00600F56">
        <w:rPr>
          <w:rFonts w:asciiTheme="majorHAnsi" w:eastAsiaTheme="majorEastAsia" w:hAnsiTheme="majorHAnsi" w:cstheme="majorBidi"/>
          <w:sz w:val="28"/>
          <w:szCs w:val="28"/>
        </w:rPr>
        <w:t>useState</w:t>
      </w:r>
      <w:proofErr w:type="spellEnd"/>
      <w:r w:rsidRPr="00600F56">
        <w:rPr>
          <w:rFonts w:asciiTheme="majorHAnsi" w:eastAsiaTheme="majorEastAsia" w:hAnsiTheme="majorHAnsi" w:cstheme="majorBidi"/>
          <w:sz w:val="28"/>
          <w:szCs w:val="28"/>
        </w:rPr>
        <w:t xml:space="preserve"> and </w:t>
      </w:r>
      <w:proofErr w:type="spellStart"/>
      <w:r w:rsidRPr="00600F56">
        <w:rPr>
          <w:rFonts w:asciiTheme="majorHAnsi" w:eastAsiaTheme="majorEastAsia" w:hAnsiTheme="majorHAnsi" w:cstheme="majorBidi"/>
          <w:sz w:val="28"/>
          <w:szCs w:val="28"/>
        </w:rPr>
        <w:t>useEffect</w:t>
      </w:r>
      <w:proofErr w:type="spellEnd"/>
      <w:r w:rsidRPr="00600F56">
        <w:rPr>
          <w:rFonts w:asciiTheme="majorHAnsi" w:eastAsiaTheme="majorEastAsia" w:hAnsiTheme="majorHAnsi" w:cstheme="majorBidi"/>
          <w:sz w:val="28"/>
          <w:szCs w:val="28"/>
        </w:rPr>
        <w:t xml:space="preserve"> to handle state and lifecycle features.</w:t>
      </w:r>
    </w:p>
    <w:p w14:paraId="63645139"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Example:</w:t>
      </w:r>
    </w:p>
    <w:p w14:paraId="1A8CD153"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function </w:t>
      </w:r>
      <w:proofErr w:type="gramStart"/>
      <w:r w:rsidRPr="00600F56">
        <w:rPr>
          <w:rFonts w:asciiTheme="majorHAnsi" w:eastAsiaTheme="majorEastAsia" w:hAnsiTheme="majorHAnsi" w:cstheme="majorBidi"/>
          <w:sz w:val="28"/>
          <w:szCs w:val="28"/>
        </w:rPr>
        <w:t>Welcome(</w:t>
      </w:r>
      <w:proofErr w:type="gramEnd"/>
      <w:r w:rsidRPr="00600F56">
        <w:rPr>
          <w:rFonts w:asciiTheme="majorHAnsi" w:eastAsiaTheme="majorEastAsia" w:hAnsiTheme="majorHAnsi" w:cstheme="majorBidi"/>
          <w:sz w:val="28"/>
          <w:szCs w:val="28"/>
        </w:rPr>
        <w:t>) {</w:t>
      </w:r>
    </w:p>
    <w:p w14:paraId="2747284F"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  return &lt;h1&gt;Hello from Function Component&lt;/h1&gt;;</w:t>
      </w:r>
    </w:p>
    <w:p w14:paraId="6FE2194A"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w:t>
      </w:r>
    </w:p>
    <w:p w14:paraId="4FF12DBC"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Define component constructor</w:t>
      </w:r>
    </w:p>
    <w:p w14:paraId="727456E4"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The </w:t>
      </w:r>
      <w:proofErr w:type="gramStart"/>
      <w:r w:rsidRPr="00600F56">
        <w:rPr>
          <w:rFonts w:asciiTheme="majorHAnsi" w:eastAsiaTheme="majorEastAsia" w:hAnsiTheme="majorHAnsi" w:cstheme="majorBidi"/>
          <w:sz w:val="28"/>
          <w:szCs w:val="28"/>
        </w:rPr>
        <w:t>constructor(</w:t>
      </w:r>
      <w:proofErr w:type="gramEnd"/>
      <w:r w:rsidRPr="00600F56">
        <w:rPr>
          <w:rFonts w:asciiTheme="majorHAnsi" w:eastAsiaTheme="majorEastAsia" w:hAnsiTheme="majorHAnsi" w:cstheme="majorBidi"/>
          <w:sz w:val="28"/>
          <w:szCs w:val="28"/>
        </w:rPr>
        <w:t>) is a special method used in class components to initialize state and bind methods. It is called once when the component is created.</w:t>
      </w:r>
    </w:p>
    <w:p w14:paraId="7436619C"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Example:</w:t>
      </w:r>
    </w:p>
    <w:p w14:paraId="654B9661"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lastRenderedPageBreak/>
        <w:t>constructor(props) {</w:t>
      </w:r>
    </w:p>
    <w:p w14:paraId="1FD4F90F"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  super(props);</w:t>
      </w:r>
    </w:p>
    <w:p w14:paraId="4863648E"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  </w:t>
      </w:r>
      <w:proofErr w:type="spellStart"/>
      <w:proofErr w:type="gramStart"/>
      <w:r w:rsidRPr="00600F56">
        <w:rPr>
          <w:rFonts w:asciiTheme="majorHAnsi" w:eastAsiaTheme="majorEastAsia" w:hAnsiTheme="majorHAnsi" w:cstheme="majorBidi"/>
          <w:sz w:val="28"/>
          <w:szCs w:val="28"/>
        </w:rPr>
        <w:t>this.state</w:t>
      </w:r>
      <w:proofErr w:type="spellEnd"/>
      <w:proofErr w:type="gramEnd"/>
      <w:r w:rsidRPr="00600F56">
        <w:rPr>
          <w:rFonts w:asciiTheme="majorHAnsi" w:eastAsiaTheme="majorEastAsia" w:hAnsiTheme="majorHAnsi" w:cstheme="majorBidi"/>
          <w:sz w:val="28"/>
          <w:szCs w:val="28"/>
        </w:rPr>
        <w:t xml:space="preserve"> = { message: 'Hello' };</w:t>
      </w:r>
    </w:p>
    <w:p w14:paraId="28156697"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w:t>
      </w:r>
    </w:p>
    <w:p w14:paraId="580D81E0" w14:textId="77777777" w:rsidR="00600F56" w:rsidRPr="00600F56" w:rsidRDefault="00600F56" w:rsidP="00600F56">
      <w:pPr>
        <w:rPr>
          <w:rFonts w:asciiTheme="majorHAnsi" w:eastAsiaTheme="majorEastAsia" w:hAnsiTheme="majorHAnsi" w:cstheme="majorBidi"/>
          <w:b/>
          <w:bCs/>
          <w:sz w:val="28"/>
          <w:szCs w:val="28"/>
        </w:rPr>
      </w:pPr>
      <w:r w:rsidRPr="00600F56">
        <w:rPr>
          <w:rFonts w:asciiTheme="majorHAnsi" w:eastAsiaTheme="majorEastAsia" w:hAnsiTheme="majorHAnsi" w:cstheme="majorBidi"/>
          <w:b/>
          <w:bCs/>
          <w:sz w:val="28"/>
          <w:szCs w:val="28"/>
        </w:rPr>
        <w:t xml:space="preserve">Define </w:t>
      </w:r>
      <w:proofErr w:type="gramStart"/>
      <w:r w:rsidRPr="00600F56">
        <w:rPr>
          <w:rFonts w:asciiTheme="majorHAnsi" w:eastAsiaTheme="majorEastAsia" w:hAnsiTheme="majorHAnsi" w:cstheme="majorBidi"/>
          <w:b/>
          <w:bCs/>
          <w:sz w:val="28"/>
          <w:szCs w:val="28"/>
        </w:rPr>
        <w:t>render(</w:t>
      </w:r>
      <w:proofErr w:type="gramEnd"/>
      <w:r w:rsidRPr="00600F56">
        <w:rPr>
          <w:rFonts w:asciiTheme="majorHAnsi" w:eastAsiaTheme="majorEastAsia" w:hAnsiTheme="majorHAnsi" w:cstheme="majorBidi"/>
          <w:b/>
          <w:bCs/>
          <w:sz w:val="28"/>
          <w:szCs w:val="28"/>
        </w:rPr>
        <w:t>) function</w:t>
      </w:r>
    </w:p>
    <w:p w14:paraId="193C521B"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The </w:t>
      </w:r>
      <w:proofErr w:type="gramStart"/>
      <w:r w:rsidRPr="00600F56">
        <w:rPr>
          <w:rFonts w:asciiTheme="majorHAnsi" w:eastAsiaTheme="majorEastAsia" w:hAnsiTheme="majorHAnsi" w:cstheme="majorBidi"/>
          <w:sz w:val="28"/>
          <w:szCs w:val="28"/>
        </w:rPr>
        <w:t>render(</w:t>
      </w:r>
      <w:proofErr w:type="gramEnd"/>
      <w:r w:rsidRPr="00600F56">
        <w:rPr>
          <w:rFonts w:asciiTheme="majorHAnsi" w:eastAsiaTheme="majorEastAsia" w:hAnsiTheme="majorHAnsi" w:cstheme="majorBidi"/>
          <w:sz w:val="28"/>
          <w:szCs w:val="28"/>
        </w:rPr>
        <w:t>) function is a required method in class components. It returns JSX that defines the UI structure. React calls this method automatically when it needs to render or re-render the component.</w:t>
      </w:r>
    </w:p>
    <w:p w14:paraId="3A26A695"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Example:</w:t>
      </w:r>
    </w:p>
    <w:p w14:paraId="77D1749F" w14:textId="77777777" w:rsidR="00600F56" w:rsidRPr="00600F56" w:rsidRDefault="00600F56" w:rsidP="00600F56">
      <w:pPr>
        <w:rPr>
          <w:rFonts w:asciiTheme="majorHAnsi" w:eastAsiaTheme="majorEastAsia" w:hAnsiTheme="majorHAnsi" w:cstheme="majorBidi"/>
          <w:sz w:val="28"/>
          <w:szCs w:val="28"/>
        </w:rPr>
      </w:pPr>
      <w:proofErr w:type="gramStart"/>
      <w:r w:rsidRPr="00600F56">
        <w:rPr>
          <w:rFonts w:asciiTheme="majorHAnsi" w:eastAsiaTheme="majorEastAsia" w:hAnsiTheme="majorHAnsi" w:cstheme="majorBidi"/>
          <w:sz w:val="28"/>
          <w:szCs w:val="28"/>
        </w:rPr>
        <w:t>render(</w:t>
      </w:r>
      <w:proofErr w:type="gramEnd"/>
      <w:r w:rsidRPr="00600F56">
        <w:rPr>
          <w:rFonts w:asciiTheme="majorHAnsi" w:eastAsiaTheme="majorEastAsia" w:hAnsiTheme="majorHAnsi" w:cstheme="majorBidi"/>
          <w:sz w:val="28"/>
          <w:szCs w:val="28"/>
        </w:rPr>
        <w:t>) {</w:t>
      </w:r>
    </w:p>
    <w:p w14:paraId="3973F771" w14:textId="77777777" w:rsidR="00600F56" w:rsidRPr="00600F56" w:rsidRDefault="00600F56" w:rsidP="00600F56">
      <w:pPr>
        <w:rPr>
          <w:rFonts w:asciiTheme="majorHAnsi" w:eastAsiaTheme="majorEastAsia" w:hAnsiTheme="majorHAnsi" w:cstheme="majorBidi"/>
          <w:sz w:val="28"/>
          <w:szCs w:val="28"/>
        </w:rPr>
      </w:pPr>
      <w:r w:rsidRPr="00600F56">
        <w:rPr>
          <w:rFonts w:asciiTheme="majorHAnsi" w:eastAsiaTheme="majorEastAsia" w:hAnsiTheme="majorHAnsi" w:cstheme="majorBidi"/>
          <w:sz w:val="28"/>
          <w:szCs w:val="28"/>
        </w:rPr>
        <w:t xml:space="preserve">  return &lt;h1&gt;This is rendered UI&lt;/h1&gt;;</w:t>
      </w:r>
    </w:p>
    <w:p w14:paraId="631B8FD8" w14:textId="30E8714F" w:rsidR="002D370E" w:rsidRPr="00600F56" w:rsidRDefault="00600F56" w:rsidP="00600F56">
      <w:r w:rsidRPr="00600F56">
        <w:rPr>
          <w:rFonts w:asciiTheme="majorHAnsi" w:eastAsiaTheme="majorEastAsia" w:hAnsiTheme="majorHAnsi" w:cstheme="majorBidi"/>
          <w:sz w:val="28"/>
          <w:szCs w:val="28"/>
        </w:rPr>
        <w:t>}</w:t>
      </w:r>
    </w:p>
    <w:sectPr w:rsidR="002D370E" w:rsidRPr="00600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7C24F5"/>
    <w:multiLevelType w:val="hybridMultilevel"/>
    <w:tmpl w:val="050A9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06153E"/>
    <w:multiLevelType w:val="hybridMultilevel"/>
    <w:tmpl w:val="B95A3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370E"/>
    <w:rsid w:val="00326F90"/>
    <w:rsid w:val="00600F56"/>
    <w:rsid w:val="007901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5D998"/>
  <w14:defaultImageDpi w14:val="300"/>
  <w15:docId w15:val="{4E460E66-0F8F-4F13-A585-83864723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22BQ1A05L3THATHA BHARATH</cp:lastModifiedBy>
  <cp:revision>2</cp:revision>
  <dcterms:created xsi:type="dcterms:W3CDTF">2025-07-27T06:12:00Z</dcterms:created>
  <dcterms:modified xsi:type="dcterms:W3CDTF">2025-07-27T06:12:00Z</dcterms:modified>
  <cp:category/>
</cp:coreProperties>
</file>