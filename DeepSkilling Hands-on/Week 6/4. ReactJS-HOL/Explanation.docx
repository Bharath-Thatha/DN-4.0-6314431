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9A76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b/>
          <w:bCs/>
          <w:sz w:val="28"/>
          <w:szCs w:val="28"/>
        </w:rPr>
        <w:t>Explain the need and Benefits of Component Lifecycle</w:t>
      </w:r>
    </w:p>
    <w:p w14:paraId="19559F20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React component lifecycle methods allow you to run code at specific points in a component’s life (creation, update, destruction). They help in tasks such as initializing data, updating the DOM, making API calls, cleaning up resources, and improving performance.</w:t>
      </w:r>
    </w:p>
    <w:p w14:paraId="04C644A7" w14:textId="26EAE5D7" w:rsidR="008B5923" w:rsidRPr="0096075B" w:rsidRDefault="008B5923" w:rsidP="008B5923">
      <w:pPr>
        <w:tabs>
          <w:tab w:val="left" w:pos="1983"/>
        </w:tabs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075B">
        <w:rPr>
          <w:rFonts w:asciiTheme="majorHAnsi" w:eastAsiaTheme="majorEastAsia" w:hAnsiTheme="majorHAnsi" w:cstheme="majorBidi"/>
          <w:b/>
          <w:bCs/>
          <w:sz w:val="28"/>
          <w:szCs w:val="28"/>
        </w:rPr>
        <w:t>Benefits:</w:t>
      </w:r>
      <w:r w:rsidRPr="0096075B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</w:p>
    <w:p w14:paraId="45446CB8" w14:textId="1A937B38" w:rsidR="008B5923" w:rsidRPr="008B5923" w:rsidRDefault="008B5923" w:rsidP="008B5923">
      <w:pPr>
        <w:tabs>
          <w:tab w:val="left" w:pos="6100"/>
        </w:tabs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Helps in efficient resource management.</w:t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p w14:paraId="6D0BB591" w14:textId="39A78ABA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A</w:t>
      </w:r>
      <w:r w:rsidRPr="008B5923">
        <w:rPr>
          <w:rFonts w:asciiTheme="majorHAnsi" w:eastAsiaTheme="majorEastAsia" w:hAnsiTheme="majorHAnsi" w:cstheme="majorBidi"/>
          <w:sz w:val="28"/>
          <w:szCs w:val="28"/>
        </w:rPr>
        <w:t>llows integration with external systems (e.g., APIs).</w:t>
      </w:r>
    </w:p>
    <w:p w14:paraId="75417D00" w14:textId="6E8C0B2B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Improves control over component behavior.</w:t>
      </w:r>
    </w:p>
    <w:p w14:paraId="6C65569E" w14:textId="0D956D88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Provides hooks to optimize performance.</w:t>
      </w:r>
    </w:p>
    <w:p w14:paraId="06B8E1B7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b/>
          <w:bCs/>
          <w:sz w:val="28"/>
          <w:szCs w:val="28"/>
        </w:rPr>
        <w:t>Identify various Lifecycle Hook Methods</w:t>
      </w:r>
    </w:p>
    <w:p w14:paraId="7DB7D5C2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Lifecycle methods are grouped based on the phase of the component lifecycle:</w:t>
      </w:r>
    </w:p>
    <w:p w14:paraId="10908118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1. Mounting (when the component is being inserted into the DOM):</w:t>
      </w:r>
    </w:p>
    <w:p w14:paraId="12B534E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constructor(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CBAA0A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static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getDerivedStateFromProps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2EB2561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0A9CF936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componentDidMount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3114C1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2. Updating (when props or state changes):</w:t>
      </w:r>
    </w:p>
    <w:p w14:paraId="09A095B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static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getDerivedStateFromProps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09BC63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shouldComponentUpdate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23105C8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5B9E55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getSnapshotBeforeUpdate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079FBC42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1605E34E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3. Unmounting (when the component is being removed):</w:t>
      </w:r>
    </w:p>
    <w:p w14:paraId="7AEDEB11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componentWillUnmount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145FF32C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4. Error Handling:</w:t>
      </w:r>
    </w:p>
    <w:p w14:paraId="4000AC8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componentDidCatch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4E7DD88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- static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getDerivedStateFromError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E2A9B78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b/>
          <w:bCs/>
          <w:sz w:val="28"/>
          <w:szCs w:val="28"/>
        </w:rPr>
        <w:t>List the Sequence of Steps in Rendering a Component</w:t>
      </w:r>
    </w:p>
    <w:p w14:paraId="439B4E8B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The typical sequence of lifecycle methods during the mounting and updating phase:</w:t>
      </w:r>
    </w:p>
    <w:p w14:paraId="3820FF6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Mounting Phase:</w:t>
      </w:r>
    </w:p>
    <w:p w14:paraId="64F2717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1.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constructor(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3F7259D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2.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getDerivedStateFromProps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B6AD3E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3.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C4FEC8E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4.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componentDidMount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3132E0DF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Updating Phase (on state/prop change):</w:t>
      </w:r>
    </w:p>
    <w:p w14:paraId="07E9AA5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1.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getDerivedStateFromProps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2A37E76E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2.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shouldComponentUpdate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3DB6200F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3.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0EF8A2AA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4.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getSnapshotBeforeUpdate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385049C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5.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510EBEFF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Unmounting Phase:</w:t>
      </w:r>
    </w:p>
    <w:p w14:paraId="3DC20CE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1.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componentWillUnmount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5875288B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1A152A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1. Class Components: ES6 classes that extend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React.Component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. They have lifecycle methods and state.</w:t>
      </w:r>
    </w:p>
    <w:p w14:paraId="44ECE207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2. Function Components: JavaScript functions that return JSX. They can use hooks for state and effects.</w:t>
      </w:r>
    </w:p>
    <w:p w14:paraId="4EA80F11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Explain class component</w:t>
      </w:r>
    </w:p>
    <w:p w14:paraId="2056E7EE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A class component is a component defined using an ES6 class. It must extend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React.Component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and contain a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) method. It can manage internal state and use lifecycle methods such as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componentDidMount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componentDidUpdate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>, etc.</w:t>
      </w:r>
    </w:p>
    <w:p w14:paraId="410C466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0EF53542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class Welcome extends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React.Component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{</w:t>
      </w:r>
    </w:p>
    <w:p w14:paraId="7008F107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2213816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  return &lt;h1&gt;Hello from Class Component&lt;/h1&gt;;</w:t>
      </w:r>
    </w:p>
    <w:p w14:paraId="6157D03D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}</w:t>
      </w:r>
    </w:p>
    <w:p w14:paraId="00DC981E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29C47637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Explain function component</w:t>
      </w:r>
    </w:p>
    <w:p w14:paraId="70F7E21D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A function component is a simple JavaScript function that takes props as input and returns JSX. It is the modern way of writing components and can use React Hooks like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useState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and </w:t>
      </w:r>
      <w:proofErr w:type="spellStart"/>
      <w:r w:rsidRPr="008B5923">
        <w:rPr>
          <w:rFonts w:asciiTheme="majorHAnsi" w:eastAsiaTheme="majorEastAsia" w:hAnsiTheme="majorHAnsi" w:cstheme="majorBidi"/>
          <w:sz w:val="28"/>
          <w:szCs w:val="28"/>
        </w:rPr>
        <w:t>useEffect</w:t>
      </w:r>
      <w:proofErr w:type="spell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to handle state and lifecycle features.</w:t>
      </w:r>
    </w:p>
    <w:p w14:paraId="70AA587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52110BC6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function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Welcome(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72FD8178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return &lt;h1&gt;Hello from Function Component&lt;/h1&gt;;</w:t>
      </w:r>
    </w:p>
    <w:p w14:paraId="025CD0EF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lastRenderedPageBreak/>
        <w:t>}</w:t>
      </w:r>
    </w:p>
    <w:p w14:paraId="3DC80983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Define component constructor</w:t>
      </w:r>
    </w:p>
    <w:p w14:paraId="3E21B24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The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constructor(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is a special method used in class components to initialize state and bind methods. It is called once when the component is created.</w:t>
      </w:r>
    </w:p>
    <w:p w14:paraId="2DC0DD1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5AEE243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constructor(props) {</w:t>
      </w:r>
    </w:p>
    <w:p w14:paraId="7CEFB3DB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super(props);</w:t>
      </w:r>
    </w:p>
    <w:p w14:paraId="12D3D804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spellStart"/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this.state</w:t>
      </w:r>
      <w:proofErr w:type="spellEnd"/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= { message: 'Hello' };</w:t>
      </w:r>
    </w:p>
    <w:p w14:paraId="6412C3E1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3EF171F2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Define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function</w:t>
      </w:r>
    </w:p>
    <w:p w14:paraId="4FAD1745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The </w:t>
      </w: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function is a required method in class components. It returns JSX that defines the UI structure. React calls this method automatically when it needs to render or re-render the component.</w:t>
      </w:r>
    </w:p>
    <w:p w14:paraId="3E62A169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68D70FD6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8B5923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8B5923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1D8764A7" w14:textId="77777777" w:rsidR="008B5923" w:rsidRPr="008B5923" w:rsidRDefault="008B5923" w:rsidP="008B5923">
      <w:pPr>
        <w:rPr>
          <w:rFonts w:asciiTheme="majorHAnsi" w:eastAsiaTheme="majorEastAsia" w:hAnsiTheme="majorHAnsi" w:cstheme="majorBidi"/>
          <w:sz w:val="28"/>
          <w:szCs w:val="28"/>
        </w:rPr>
      </w:pPr>
      <w:r w:rsidRPr="008B5923">
        <w:rPr>
          <w:rFonts w:asciiTheme="majorHAnsi" w:eastAsiaTheme="majorEastAsia" w:hAnsiTheme="majorHAnsi" w:cstheme="majorBidi"/>
          <w:sz w:val="28"/>
          <w:szCs w:val="28"/>
        </w:rPr>
        <w:t xml:space="preserve">  return &lt;h1&gt;This is rendered UI&lt;/h1&gt;;</w:t>
      </w:r>
    </w:p>
    <w:p w14:paraId="2675D6CA" w14:textId="6E2D2153" w:rsidR="00BC56A8" w:rsidRPr="008B5923" w:rsidRDefault="008B5923" w:rsidP="008B5923">
      <w:r w:rsidRPr="008B5923">
        <w:rPr>
          <w:rFonts w:asciiTheme="majorHAnsi" w:eastAsiaTheme="majorEastAsia" w:hAnsiTheme="majorHAnsi" w:cstheme="majorBidi"/>
          <w:sz w:val="28"/>
          <w:szCs w:val="28"/>
        </w:rPr>
        <w:t>}</w:t>
      </w:r>
    </w:p>
    <w:sectPr w:rsidR="00BC56A8" w:rsidRPr="008B5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3238D9"/>
    <w:multiLevelType w:val="hybridMultilevel"/>
    <w:tmpl w:val="4B600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04B37"/>
    <w:multiLevelType w:val="hybridMultilevel"/>
    <w:tmpl w:val="98129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5923"/>
    <w:rsid w:val="0096075B"/>
    <w:rsid w:val="00AA1D8D"/>
    <w:rsid w:val="00B47730"/>
    <w:rsid w:val="00BC56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A1C"/>
  <w14:defaultImageDpi w14:val="300"/>
  <w15:docId w15:val="{E08B68F7-146A-408D-8F93-7907C355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22BQ1A05L3THATHA BHARATH</cp:lastModifiedBy>
  <cp:revision>2</cp:revision>
  <dcterms:created xsi:type="dcterms:W3CDTF">2025-07-27T06:56:00Z</dcterms:created>
  <dcterms:modified xsi:type="dcterms:W3CDTF">2025-07-27T06:56:00Z</dcterms:modified>
  <cp:category/>
</cp:coreProperties>
</file>