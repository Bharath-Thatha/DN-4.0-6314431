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98ED1" w14:textId="11CFA154" w:rsidR="00A118F9" w:rsidRPr="00A118F9" w:rsidRDefault="00A118F9" w:rsidP="00A118F9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5548A118" w14:textId="77777777" w:rsidR="00A118F9" w:rsidRPr="00A118F9" w:rsidRDefault="00A118F9" w:rsidP="00A118F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A118F9">
        <w:rPr>
          <w:rFonts w:asciiTheme="majorHAnsi" w:eastAsiaTheme="majorEastAsia" w:hAnsiTheme="majorHAnsi" w:cstheme="majorBidi"/>
          <w:b/>
          <w:bCs/>
          <w:sz w:val="28"/>
          <w:szCs w:val="28"/>
        </w:rPr>
        <w:t>Understanding the Need for Styling React Component</w:t>
      </w:r>
    </w:p>
    <w:p w14:paraId="5E590642" w14:textId="77777777" w:rsidR="00A118F9" w:rsidRPr="00A118F9" w:rsidRDefault="00A118F9" w:rsidP="00A118F9">
      <w:pPr>
        <w:rPr>
          <w:rFonts w:asciiTheme="majorHAnsi" w:eastAsiaTheme="majorEastAsia" w:hAnsiTheme="majorHAnsi" w:cstheme="majorBidi"/>
          <w:sz w:val="28"/>
          <w:szCs w:val="28"/>
        </w:rPr>
      </w:pPr>
      <w:r w:rsidRPr="00A118F9">
        <w:rPr>
          <w:rFonts w:asciiTheme="majorHAnsi" w:eastAsiaTheme="majorEastAsia" w:hAnsiTheme="majorHAnsi" w:cstheme="majorBidi"/>
          <w:sz w:val="28"/>
          <w:szCs w:val="28"/>
        </w:rPr>
        <w:t>Styling is essential in React to make applications visually appealing, user-friendly, and aligned with design requirements. Just like in HTML/CSS development, styling in React helps define layout, colors, spacing, and interactions.</w:t>
      </w:r>
    </w:p>
    <w:p w14:paraId="18520B70" w14:textId="77777777" w:rsidR="00A118F9" w:rsidRPr="00A118F9" w:rsidRDefault="00A118F9" w:rsidP="00A118F9">
      <w:pPr>
        <w:rPr>
          <w:rFonts w:asciiTheme="majorHAnsi" w:eastAsiaTheme="majorEastAsia" w:hAnsiTheme="majorHAnsi" w:cstheme="majorBidi"/>
          <w:sz w:val="28"/>
          <w:szCs w:val="28"/>
        </w:rPr>
      </w:pPr>
      <w:r w:rsidRPr="00A118F9">
        <w:rPr>
          <w:rFonts w:asciiTheme="majorHAnsi" w:eastAsiaTheme="majorEastAsia" w:hAnsiTheme="majorHAnsi" w:cstheme="majorBidi"/>
          <w:sz w:val="28"/>
          <w:szCs w:val="28"/>
        </w:rPr>
        <w:t>Why styling is important:</w:t>
      </w:r>
    </w:p>
    <w:p w14:paraId="1E8D8C06" w14:textId="1ADB3BC6" w:rsidR="00A118F9" w:rsidRPr="00A118F9" w:rsidRDefault="00A118F9" w:rsidP="00A118F9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A118F9">
        <w:rPr>
          <w:rFonts w:asciiTheme="majorHAnsi" w:eastAsiaTheme="majorEastAsia" w:hAnsiTheme="majorHAnsi" w:cstheme="majorBidi"/>
          <w:sz w:val="28"/>
          <w:szCs w:val="28"/>
        </w:rPr>
        <w:t>Enhances user experience and engagement.</w:t>
      </w:r>
    </w:p>
    <w:p w14:paraId="37418ED5" w14:textId="3A9E6E31" w:rsidR="00A118F9" w:rsidRPr="00A118F9" w:rsidRDefault="00A118F9" w:rsidP="00A118F9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A118F9">
        <w:rPr>
          <w:rFonts w:asciiTheme="majorHAnsi" w:eastAsiaTheme="majorEastAsia" w:hAnsiTheme="majorHAnsi" w:cstheme="majorBidi"/>
          <w:sz w:val="28"/>
          <w:szCs w:val="28"/>
        </w:rPr>
        <w:t>Communicates visual hierarchy and structure.</w:t>
      </w:r>
    </w:p>
    <w:p w14:paraId="6911543F" w14:textId="02277B90" w:rsidR="00A118F9" w:rsidRPr="00A118F9" w:rsidRDefault="00A118F9" w:rsidP="00A118F9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A118F9">
        <w:rPr>
          <w:rFonts w:asciiTheme="majorHAnsi" w:eastAsiaTheme="majorEastAsia" w:hAnsiTheme="majorHAnsi" w:cstheme="majorBidi"/>
          <w:sz w:val="28"/>
          <w:szCs w:val="28"/>
        </w:rPr>
        <w:t>Makes UI responsive and consistent.</w:t>
      </w:r>
    </w:p>
    <w:p w14:paraId="58D9F10B" w14:textId="27D801FE" w:rsidR="00A118F9" w:rsidRPr="00A118F9" w:rsidRDefault="00A118F9" w:rsidP="00A118F9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A118F9">
        <w:rPr>
          <w:rFonts w:asciiTheme="majorHAnsi" w:eastAsiaTheme="majorEastAsia" w:hAnsiTheme="majorHAnsi" w:cstheme="majorBidi"/>
          <w:sz w:val="28"/>
          <w:szCs w:val="28"/>
        </w:rPr>
        <w:t>Reflects brand identity and theme.</w:t>
      </w:r>
    </w:p>
    <w:p w14:paraId="3C010C03" w14:textId="07C80192" w:rsidR="00A118F9" w:rsidRPr="00A118F9" w:rsidRDefault="00A118F9" w:rsidP="00A118F9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A118F9">
        <w:rPr>
          <w:rFonts w:asciiTheme="majorHAnsi" w:eastAsiaTheme="majorEastAsia" w:hAnsiTheme="majorHAnsi" w:cstheme="majorBidi"/>
          <w:sz w:val="28"/>
          <w:szCs w:val="28"/>
        </w:rPr>
        <w:t>Helps in accessibility and usability.</w:t>
      </w:r>
    </w:p>
    <w:p w14:paraId="0F36A0D7" w14:textId="77777777" w:rsidR="00A118F9" w:rsidRPr="00A118F9" w:rsidRDefault="00A118F9" w:rsidP="00A118F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A118F9">
        <w:rPr>
          <w:rFonts w:asciiTheme="majorHAnsi" w:eastAsiaTheme="majorEastAsia" w:hAnsiTheme="majorHAnsi" w:cstheme="majorBidi"/>
          <w:b/>
          <w:bCs/>
          <w:sz w:val="28"/>
          <w:szCs w:val="28"/>
        </w:rPr>
        <w:t>Working with CSS Module and Inline Styles</w:t>
      </w:r>
    </w:p>
    <w:p w14:paraId="3DC5121A" w14:textId="77777777" w:rsidR="00A118F9" w:rsidRPr="00A118F9" w:rsidRDefault="00A118F9" w:rsidP="00A118F9">
      <w:pPr>
        <w:rPr>
          <w:rFonts w:asciiTheme="majorHAnsi" w:eastAsiaTheme="majorEastAsia" w:hAnsiTheme="majorHAnsi" w:cstheme="majorBidi"/>
          <w:sz w:val="28"/>
          <w:szCs w:val="28"/>
        </w:rPr>
      </w:pPr>
      <w:r w:rsidRPr="00A118F9">
        <w:rPr>
          <w:rFonts w:asciiTheme="majorHAnsi" w:eastAsiaTheme="majorEastAsia" w:hAnsiTheme="majorHAnsi" w:cstheme="majorBidi"/>
          <w:sz w:val="28"/>
          <w:szCs w:val="28"/>
        </w:rPr>
        <w:t>React supports multiple styling approaches. Two common ones are CSS Modules and Inline Styles.</w:t>
      </w:r>
    </w:p>
    <w:p w14:paraId="4C54398D" w14:textId="77777777" w:rsidR="00A118F9" w:rsidRPr="00A118F9" w:rsidRDefault="00A118F9" w:rsidP="00A118F9">
      <w:pPr>
        <w:rPr>
          <w:rFonts w:asciiTheme="majorHAnsi" w:eastAsiaTheme="majorEastAsia" w:hAnsiTheme="majorHAnsi" w:cstheme="majorBidi"/>
          <w:sz w:val="28"/>
          <w:szCs w:val="28"/>
        </w:rPr>
      </w:pPr>
      <w:r w:rsidRPr="00A118F9">
        <w:rPr>
          <w:rFonts w:asciiTheme="majorHAnsi" w:eastAsiaTheme="majorEastAsia" w:hAnsiTheme="majorHAnsi" w:cstheme="majorBidi"/>
          <w:sz w:val="28"/>
          <w:szCs w:val="28"/>
        </w:rPr>
        <w:t>1. CSS Modules:</w:t>
      </w:r>
    </w:p>
    <w:p w14:paraId="5630A259" w14:textId="0D468D71" w:rsidR="00A118F9" w:rsidRPr="00A118F9" w:rsidRDefault="00A118F9" w:rsidP="00A118F9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A118F9">
        <w:rPr>
          <w:rFonts w:asciiTheme="majorHAnsi" w:eastAsiaTheme="majorEastAsia" w:hAnsiTheme="majorHAnsi" w:cstheme="majorBidi"/>
          <w:sz w:val="28"/>
          <w:szCs w:val="28"/>
        </w:rPr>
        <w:t>CSS Modules allow for scoped and modular CSS.</w:t>
      </w:r>
    </w:p>
    <w:p w14:paraId="22D11F27" w14:textId="103DBDEB" w:rsidR="00A118F9" w:rsidRPr="00A118F9" w:rsidRDefault="00A118F9" w:rsidP="00A118F9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A118F9">
        <w:rPr>
          <w:rFonts w:asciiTheme="majorHAnsi" w:eastAsiaTheme="majorEastAsia" w:hAnsiTheme="majorHAnsi" w:cstheme="majorBidi"/>
          <w:sz w:val="28"/>
          <w:szCs w:val="28"/>
        </w:rPr>
        <w:t>Prevents class name conflicts by generating unique class names.</w:t>
      </w:r>
    </w:p>
    <w:p w14:paraId="4BA4E772" w14:textId="6F42A9CA" w:rsidR="00A118F9" w:rsidRPr="00A118F9" w:rsidRDefault="00A118F9" w:rsidP="00A118F9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A118F9">
        <w:rPr>
          <w:rFonts w:asciiTheme="majorHAnsi" w:eastAsiaTheme="majorEastAsia" w:hAnsiTheme="majorHAnsi" w:cstheme="majorBidi"/>
          <w:sz w:val="28"/>
          <w:szCs w:val="28"/>
        </w:rPr>
        <w:t>Useful for large applications and reusable components.</w:t>
      </w:r>
    </w:p>
    <w:p w14:paraId="104FD6CF" w14:textId="77777777" w:rsidR="00A118F9" w:rsidRPr="00A118F9" w:rsidRDefault="00A118F9" w:rsidP="00A118F9">
      <w:pPr>
        <w:rPr>
          <w:rFonts w:asciiTheme="majorHAnsi" w:eastAsiaTheme="majorEastAsia" w:hAnsiTheme="majorHAnsi" w:cstheme="majorBidi"/>
          <w:sz w:val="28"/>
          <w:szCs w:val="28"/>
        </w:rPr>
      </w:pPr>
      <w:r w:rsidRPr="00A118F9">
        <w:rPr>
          <w:rFonts w:asciiTheme="majorHAnsi" w:eastAsiaTheme="majorEastAsia" w:hAnsiTheme="majorHAnsi" w:cstheme="majorBidi"/>
          <w:sz w:val="28"/>
          <w:szCs w:val="28"/>
        </w:rPr>
        <w:t>Usage:</w:t>
      </w:r>
    </w:p>
    <w:p w14:paraId="61F0873B" w14:textId="3EC5902F" w:rsidR="00A118F9" w:rsidRPr="00A118F9" w:rsidRDefault="00A118F9" w:rsidP="00A118F9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A118F9">
        <w:rPr>
          <w:rFonts w:asciiTheme="majorHAnsi" w:eastAsiaTheme="majorEastAsia" w:hAnsiTheme="majorHAnsi" w:cstheme="majorBidi"/>
          <w:sz w:val="28"/>
          <w:szCs w:val="28"/>
        </w:rPr>
        <w:t xml:space="preserve">Create a CSS file with </w:t>
      </w:r>
      <w:proofErr w:type="gramStart"/>
      <w:r w:rsidRPr="00A118F9">
        <w:rPr>
          <w:rFonts w:asciiTheme="majorHAnsi" w:eastAsiaTheme="majorEastAsia" w:hAnsiTheme="majorHAnsi" w:cstheme="majorBidi"/>
          <w:sz w:val="28"/>
          <w:szCs w:val="28"/>
        </w:rPr>
        <w:t>`.module.css</w:t>
      </w:r>
      <w:proofErr w:type="gramEnd"/>
      <w:r w:rsidRPr="00A118F9">
        <w:rPr>
          <w:rFonts w:asciiTheme="majorHAnsi" w:eastAsiaTheme="majorEastAsia" w:hAnsiTheme="majorHAnsi" w:cstheme="majorBidi"/>
          <w:sz w:val="28"/>
          <w:szCs w:val="28"/>
        </w:rPr>
        <w:t>` extension, e.g., `App.module.css`</w:t>
      </w:r>
    </w:p>
    <w:p w14:paraId="6380DFF0" w14:textId="79C105E7" w:rsidR="00A118F9" w:rsidRPr="00A118F9" w:rsidRDefault="00A118F9" w:rsidP="00A118F9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A118F9">
        <w:rPr>
          <w:rFonts w:asciiTheme="majorHAnsi" w:eastAsiaTheme="majorEastAsia" w:hAnsiTheme="majorHAnsi" w:cstheme="majorBidi"/>
          <w:sz w:val="28"/>
          <w:szCs w:val="28"/>
        </w:rPr>
        <w:t>Import it into the component: `import styles from './App.module.css</w:t>
      </w:r>
      <w:proofErr w:type="gramStart"/>
      <w:r w:rsidRPr="00A118F9">
        <w:rPr>
          <w:rFonts w:asciiTheme="majorHAnsi" w:eastAsiaTheme="majorEastAsia" w:hAnsiTheme="majorHAnsi" w:cstheme="majorBidi"/>
          <w:sz w:val="28"/>
          <w:szCs w:val="28"/>
        </w:rPr>
        <w:t>';`</w:t>
      </w:r>
      <w:proofErr w:type="gramEnd"/>
    </w:p>
    <w:p w14:paraId="621BDD8A" w14:textId="5D49F576" w:rsidR="00A118F9" w:rsidRPr="00A118F9" w:rsidRDefault="00A118F9" w:rsidP="00A118F9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A118F9">
        <w:rPr>
          <w:rFonts w:asciiTheme="majorHAnsi" w:eastAsiaTheme="majorEastAsia" w:hAnsiTheme="majorHAnsi" w:cstheme="majorBidi"/>
          <w:sz w:val="28"/>
          <w:szCs w:val="28"/>
        </w:rPr>
        <w:t xml:space="preserve">Apply using: `&lt;div </w:t>
      </w:r>
      <w:proofErr w:type="spellStart"/>
      <w:r w:rsidRPr="00A118F9">
        <w:rPr>
          <w:rFonts w:asciiTheme="majorHAnsi" w:eastAsiaTheme="majorEastAsia" w:hAnsiTheme="majorHAnsi" w:cstheme="majorBidi"/>
          <w:sz w:val="28"/>
          <w:szCs w:val="28"/>
        </w:rPr>
        <w:t>className</w:t>
      </w:r>
      <w:proofErr w:type="spellEnd"/>
      <w:r w:rsidRPr="00A118F9">
        <w:rPr>
          <w:rFonts w:asciiTheme="majorHAnsi" w:eastAsiaTheme="majorEastAsia" w:hAnsiTheme="majorHAnsi" w:cstheme="majorBidi"/>
          <w:sz w:val="28"/>
          <w:szCs w:val="28"/>
        </w:rPr>
        <w:t>={</w:t>
      </w:r>
      <w:proofErr w:type="spellStart"/>
      <w:r w:rsidRPr="00A118F9">
        <w:rPr>
          <w:rFonts w:asciiTheme="majorHAnsi" w:eastAsiaTheme="majorEastAsia" w:hAnsiTheme="majorHAnsi" w:cstheme="majorBidi"/>
          <w:sz w:val="28"/>
          <w:szCs w:val="28"/>
        </w:rPr>
        <w:t>styles.container</w:t>
      </w:r>
      <w:proofErr w:type="spellEnd"/>
      <w:r w:rsidRPr="00A118F9">
        <w:rPr>
          <w:rFonts w:asciiTheme="majorHAnsi" w:eastAsiaTheme="majorEastAsia" w:hAnsiTheme="majorHAnsi" w:cstheme="majorBidi"/>
          <w:sz w:val="28"/>
          <w:szCs w:val="28"/>
        </w:rPr>
        <w:t>}&gt;Content&lt;/div&gt;`</w:t>
      </w:r>
    </w:p>
    <w:p w14:paraId="620EF1CA" w14:textId="77777777" w:rsidR="00A118F9" w:rsidRPr="00A118F9" w:rsidRDefault="00A118F9" w:rsidP="00A118F9">
      <w:pPr>
        <w:rPr>
          <w:rFonts w:asciiTheme="majorHAnsi" w:eastAsiaTheme="majorEastAsia" w:hAnsiTheme="majorHAnsi" w:cstheme="majorBidi"/>
          <w:sz w:val="28"/>
          <w:szCs w:val="28"/>
        </w:rPr>
      </w:pPr>
      <w:r w:rsidRPr="00A118F9">
        <w:rPr>
          <w:rFonts w:asciiTheme="majorHAnsi" w:eastAsiaTheme="majorEastAsia" w:hAnsiTheme="majorHAnsi" w:cstheme="majorBidi"/>
          <w:sz w:val="28"/>
          <w:szCs w:val="28"/>
        </w:rPr>
        <w:t>2. Inline Styles:</w:t>
      </w:r>
    </w:p>
    <w:p w14:paraId="725EB97B" w14:textId="10B01910" w:rsidR="00A118F9" w:rsidRPr="00A118F9" w:rsidRDefault="00A118F9" w:rsidP="00A118F9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A118F9">
        <w:rPr>
          <w:rFonts w:asciiTheme="majorHAnsi" w:eastAsiaTheme="majorEastAsia" w:hAnsiTheme="majorHAnsi" w:cstheme="majorBidi"/>
          <w:sz w:val="28"/>
          <w:szCs w:val="28"/>
        </w:rPr>
        <w:lastRenderedPageBreak/>
        <w:t>Styles are defined directly in the component using a JavaScript object.</w:t>
      </w:r>
    </w:p>
    <w:p w14:paraId="36FEA17D" w14:textId="735E4365" w:rsidR="00A118F9" w:rsidRPr="00A118F9" w:rsidRDefault="00A118F9" w:rsidP="00A118F9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A118F9">
        <w:rPr>
          <w:rFonts w:asciiTheme="majorHAnsi" w:eastAsiaTheme="majorEastAsia" w:hAnsiTheme="majorHAnsi" w:cstheme="majorBidi"/>
          <w:sz w:val="28"/>
          <w:szCs w:val="28"/>
        </w:rPr>
        <w:t>Suitable for dynamic styles or quick prototyping.</w:t>
      </w:r>
    </w:p>
    <w:p w14:paraId="61861159" w14:textId="47A5BDB4" w:rsidR="00A118F9" w:rsidRPr="00A118F9" w:rsidRDefault="00A118F9" w:rsidP="00A118F9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A118F9">
        <w:rPr>
          <w:rFonts w:asciiTheme="majorHAnsi" w:eastAsiaTheme="majorEastAsia" w:hAnsiTheme="majorHAnsi" w:cstheme="majorBidi"/>
          <w:sz w:val="28"/>
          <w:szCs w:val="28"/>
        </w:rPr>
        <w:t>Does not support pseudo-selectors or media queries directly.</w:t>
      </w:r>
    </w:p>
    <w:p w14:paraId="6F547479" w14:textId="77777777" w:rsidR="00A118F9" w:rsidRPr="00A118F9" w:rsidRDefault="00A118F9" w:rsidP="00A118F9">
      <w:pPr>
        <w:rPr>
          <w:rFonts w:asciiTheme="majorHAnsi" w:eastAsiaTheme="majorEastAsia" w:hAnsiTheme="majorHAnsi" w:cstheme="majorBidi"/>
          <w:sz w:val="28"/>
          <w:szCs w:val="28"/>
        </w:rPr>
      </w:pPr>
      <w:r w:rsidRPr="00A118F9">
        <w:rPr>
          <w:rFonts w:asciiTheme="majorHAnsi" w:eastAsiaTheme="majorEastAsia" w:hAnsiTheme="majorHAnsi" w:cstheme="majorBidi"/>
          <w:sz w:val="28"/>
          <w:szCs w:val="28"/>
        </w:rPr>
        <w:t>Usage:</w:t>
      </w:r>
    </w:p>
    <w:p w14:paraId="16052A70" w14:textId="77777777" w:rsidR="00A118F9" w:rsidRPr="00A118F9" w:rsidRDefault="00A118F9" w:rsidP="00A118F9">
      <w:pPr>
        <w:rPr>
          <w:rFonts w:asciiTheme="majorHAnsi" w:eastAsiaTheme="majorEastAsia" w:hAnsiTheme="majorHAnsi" w:cstheme="majorBidi"/>
          <w:sz w:val="28"/>
          <w:szCs w:val="28"/>
        </w:rPr>
      </w:pPr>
      <w:r w:rsidRPr="00A118F9">
        <w:rPr>
          <w:rFonts w:asciiTheme="majorHAnsi" w:eastAsiaTheme="majorEastAsia" w:hAnsiTheme="majorHAnsi" w:cstheme="majorBidi"/>
          <w:sz w:val="28"/>
          <w:szCs w:val="28"/>
        </w:rPr>
        <w:t xml:space="preserve">const </w:t>
      </w:r>
      <w:proofErr w:type="spellStart"/>
      <w:r w:rsidRPr="00A118F9">
        <w:rPr>
          <w:rFonts w:asciiTheme="majorHAnsi" w:eastAsiaTheme="majorEastAsia" w:hAnsiTheme="majorHAnsi" w:cstheme="majorBidi"/>
          <w:sz w:val="28"/>
          <w:szCs w:val="28"/>
        </w:rPr>
        <w:t>divStyle</w:t>
      </w:r>
      <w:proofErr w:type="spellEnd"/>
      <w:r w:rsidRPr="00A118F9">
        <w:rPr>
          <w:rFonts w:asciiTheme="majorHAnsi" w:eastAsiaTheme="majorEastAsia" w:hAnsiTheme="majorHAnsi" w:cstheme="majorBidi"/>
          <w:sz w:val="28"/>
          <w:szCs w:val="28"/>
        </w:rPr>
        <w:t xml:space="preserve"> = {</w:t>
      </w:r>
    </w:p>
    <w:p w14:paraId="5F39D47E" w14:textId="77777777" w:rsidR="00A118F9" w:rsidRPr="00A118F9" w:rsidRDefault="00A118F9" w:rsidP="00A118F9">
      <w:pPr>
        <w:rPr>
          <w:rFonts w:asciiTheme="majorHAnsi" w:eastAsiaTheme="majorEastAsia" w:hAnsiTheme="majorHAnsi" w:cstheme="majorBidi"/>
          <w:sz w:val="28"/>
          <w:szCs w:val="28"/>
        </w:rPr>
      </w:pPr>
      <w:r w:rsidRPr="00A118F9">
        <w:rPr>
          <w:rFonts w:asciiTheme="majorHAnsi" w:eastAsiaTheme="majorEastAsia" w:hAnsiTheme="majorHAnsi" w:cstheme="majorBidi"/>
          <w:sz w:val="28"/>
          <w:szCs w:val="28"/>
        </w:rPr>
        <w:t xml:space="preserve">  color: 'blue',</w:t>
      </w:r>
    </w:p>
    <w:p w14:paraId="4899BC64" w14:textId="77777777" w:rsidR="00A118F9" w:rsidRPr="00A118F9" w:rsidRDefault="00A118F9" w:rsidP="00A118F9">
      <w:pPr>
        <w:rPr>
          <w:rFonts w:asciiTheme="majorHAnsi" w:eastAsiaTheme="majorEastAsia" w:hAnsiTheme="majorHAnsi" w:cstheme="majorBidi"/>
          <w:sz w:val="28"/>
          <w:szCs w:val="28"/>
        </w:rPr>
      </w:pPr>
      <w:r w:rsidRPr="00A118F9">
        <w:rPr>
          <w:rFonts w:asciiTheme="majorHAnsi" w:eastAsiaTheme="majorEastAsia" w:hAnsiTheme="majorHAnsi" w:cstheme="majorBidi"/>
          <w:sz w:val="28"/>
          <w:szCs w:val="28"/>
        </w:rPr>
        <w:t xml:space="preserve">  padding: '10px'</w:t>
      </w:r>
    </w:p>
    <w:p w14:paraId="4CDD2144" w14:textId="77777777" w:rsidR="00A118F9" w:rsidRPr="00A118F9" w:rsidRDefault="00A118F9" w:rsidP="00A118F9">
      <w:pPr>
        <w:rPr>
          <w:rFonts w:asciiTheme="majorHAnsi" w:eastAsiaTheme="majorEastAsia" w:hAnsiTheme="majorHAnsi" w:cstheme="majorBidi"/>
          <w:sz w:val="28"/>
          <w:szCs w:val="28"/>
        </w:rPr>
      </w:pPr>
      <w:r w:rsidRPr="00A118F9">
        <w:rPr>
          <w:rFonts w:asciiTheme="majorHAnsi" w:eastAsiaTheme="majorEastAsia" w:hAnsiTheme="majorHAnsi" w:cstheme="majorBidi"/>
          <w:sz w:val="28"/>
          <w:szCs w:val="28"/>
        </w:rPr>
        <w:t>};</w:t>
      </w:r>
    </w:p>
    <w:p w14:paraId="5B1DCC10" w14:textId="5A521ED8" w:rsidR="00454294" w:rsidRPr="00A118F9" w:rsidRDefault="00A118F9" w:rsidP="00A118F9">
      <w:r w:rsidRPr="00A118F9">
        <w:rPr>
          <w:rFonts w:asciiTheme="majorHAnsi" w:eastAsiaTheme="majorEastAsia" w:hAnsiTheme="majorHAnsi" w:cstheme="majorBidi"/>
          <w:sz w:val="28"/>
          <w:szCs w:val="28"/>
        </w:rPr>
        <w:t>return &lt;div style={</w:t>
      </w:r>
      <w:proofErr w:type="spellStart"/>
      <w:r w:rsidRPr="00A118F9">
        <w:rPr>
          <w:rFonts w:asciiTheme="majorHAnsi" w:eastAsiaTheme="majorEastAsia" w:hAnsiTheme="majorHAnsi" w:cstheme="majorBidi"/>
          <w:sz w:val="28"/>
          <w:szCs w:val="28"/>
        </w:rPr>
        <w:t>divStyle</w:t>
      </w:r>
      <w:proofErr w:type="spellEnd"/>
      <w:r w:rsidRPr="00A118F9">
        <w:rPr>
          <w:rFonts w:asciiTheme="majorHAnsi" w:eastAsiaTheme="majorEastAsia" w:hAnsiTheme="majorHAnsi" w:cstheme="majorBidi"/>
          <w:sz w:val="28"/>
          <w:szCs w:val="28"/>
        </w:rPr>
        <w:t>}&gt;Styled Text&lt;/div&gt;;</w:t>
      </w:r>
    </w:p>
    <w:sectPr w:rsidR="00454294" w:rsidRPr="00A118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F01B79"/>
    <w:multiLevelType w:val="hybridMultilevel"/>
    <w:tmpl w:val="56D6A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6A7FDF"/>
    <w:multiLevelType w:val="hybridMultilevel"/>
    <w:tmpl w:val="C86EA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C696A"/>
    <w:multiLevelType w:val="hybridMultilevel"/>
    <w:tmpl w:val="8FBC9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770A91"/>
    <w:multiLevelType w:val="hybridMultilevel"/>
    <w:tmpl w:val="33B2C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5922E8"/>
    <w:multiLevelType w:val="hybridMultilevel"/>
    <w:tmpl w:val="A40E5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2"/>
  </w:num>
  <w:num w:numId="12">
    <w:abstractNumId w:val="1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5D7F"/>
    <w:rsid w:val="0029639D"/>
    <w:rsid w:val="00326F90"/>
    <w:rsid w:val="00454294"/>
    <w:rsid w:val="00A118F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9DAC40"/>
  <w14:defaultImageDpi w14:val="300"/>
  <w15:docId w15:val="{62B57EED-B16C-4D23-BAAA-9A1F7129D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22BQ1A05L3THATHA BHARATH</cp:lastModifiedBy>
  <cp:revision>2</cp:revision>
  <dcterms:created xsi:type="dcterms:W3CDTF">2025-07-27T08:17:00Z</dcterms:created>
  <dcterms:modified xsi:type="dcterms:W3CDTF">2025-07-27T08:17:00Z</dcterms:modified>
  <cp:category/>
</cp:coreProperties>
</file>