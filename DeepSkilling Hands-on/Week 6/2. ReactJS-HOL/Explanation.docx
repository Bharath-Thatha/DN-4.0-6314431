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3CE55" w14:textId="77777777" w:rsidR="0066444C" w:rsidRPr="0066444C" w:rsidRDefault="0066444C" w:rsidP="0066444C">
      <w:pPr>
        <w:rPr>
          <w:rFonts w:asciiTheme="majorHAnsi" w:eastAsiaTheme="majorEastAsia" w:hAnsiTheme="majorHAnsi" w:cstheme="majorBidi"/>
          <w:sz w:val="28"/>
          <w:szCs w:val="28"/>
        </w:rPr>
      </w:pPr>
      <w:r w:rsidRPr="0066444C">
        <w:rPr>
          <w:rFonts w:asciiTheme="majorHAnsi" w:eastAsiaTheme="majorEastAsia" w:hAnsiTheme="majorHAnsi" w:cstheme="majorBidi"/>
          <w:sz w:val="28"/>
          <w:szCs w:val="28"/>
        </w:rPr>
        <w:t>React Components - Concepts Summary</w:t>
      </w:r>
    </w:p>
    <w:p w14:paraId="470F80F3" w14:textId="77777777" w:rsidR="0066444C" w:rsidRPr="0066444C" w:rsidRDefault="0066444C" w:rsidP="0066444C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66444C">
        <w:rPr>
          <w:rFonts w:asciiTheme="majorHAnsi" w:eastAsiaTheme="majorEastAsia" w:hAnsiTheme="majorHAnsi" w:cstheme="majorBidi"/>
          <w:b/>
          <w:bCs/>
          <w:sz w:val="28"/>
          <w:szCs w:val="28"/>
        </w:rPr>
        <w:t>1. Explain React Components</w:t>
      </w:r>
    </w:p>
    <w:p w14:paraId="38D2BD99" w14:textId="77777777" w:rsidR="0066444C" w:rsidRPr="0066444C" w:rsidRDefault="0066444C" w:rsidP="0066444C">
      <w:pPr>
        <w:rPr>
          <w:rFonts w:asciiTheme="majorHAnsi" w:eastAsiaTheme="majorEastAsia" w:hAnsiTheme="majorHAnsi" w:cstheme="majorBidi"/>
          <w:sz w:val="28"/>
          <w:szCs w:val="28"/>
        </w:rPr>
      </w:pPr>
      <w:r w:rsidRPr="0066444C">
        <w:rPr>
          <w:rFonts w:asciiTheme="majorHAnsi" w:eastAsiaTheme="majorEastAsia" w:hAnsiTheme="majorHAnsi" w:cstheme="majorBidi"/>
          <w:sz w:val="28"/>
          <w:szCs w:val="28"/>
        </w:rPr>
        <w:t>React components are the building blocks of any React application. A component is a reusable piece of UI. Components can be class-based or function-based. Every React component returns JSX, which describes how the UI should appear.</w:t>
      </w:r>
    </w:p>
    <w:p w14:paraId="07C06FD3" w14:textId="77777777" w:rsidR="0066444C" w:rsidRPr="0066444C" w:rsidRDefault="0066444C" w:rsidP="0066444C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66444C">
        <w:rPr>
          <w:rFonts w:asciiTheme="majorHAnsi" w:eastAsiaTheme="majorEastAsia" w:hAnsiTheme="majorHAnsi" w:cstheme="majorBidi"/>
          <w:b/>
          <w:bCs/>
          <w:sz w:val="28"/>
          <w:szCs w:val="28"/>
        </w:rPr>
        <w:t>2. Differences Between Components and JavaScript Functions</w:t>
      </w:r>
    </w:p>
    <w:p w14:paraId="7C8EB1F0" w14:textId="77777777" w:rsidR="0066444C" w:rsidRPr="0066444C" w:rsidRDefault="0066444C" w:rsidP="0066444C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66444C">
        <w:rPr>
          <w:rFonts w:asciiTheme="majorHAnsi" w:eastAsiaTheme="majorEastAsia" w:hAnsiTheme="majorHAnsi" w:cstheme="majorBidi"/>
          <w:b/>
          <w:bCs/>
          <w:sz w:val="28"/>
          <w:szCs w:val="28"/>
        </w:rPr>
        <w:t>React Component:</w:t>
      </w:r>
    </w:p>
    <w:p w14:paraId="094D3E8D" w14:textId="36203547" w:rsidR="0066444C" w:rsidRPr="00335BAD" w:rsidRDefault="0066444C" w:rsidP="00335BAD">
      <w:pPr>
        <w:pStyle w:val="ListParagraph"/>
        <w:numPr>
          <w:ilvl w:val="0"/>
          <w:numId w:val="10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00335BAD">
        <w:rPr>
          <w:rFonts w:asciiTheme="majorHAnsi" w:eastAsiaTheme="majorEastAsia" w:hAnsiTheme="majorHAnsi" w:cstheme="majorBidi"/>
          <w:sz w:val="28"/>
          <w:szCs w:val="28"/>
        </w:rPr>
        <w:t>Used to build UI</w:t>
      </w:r>
    </w:p>
    <w:p w14:paraId="73654C29" w14:textId="4149F727" w:rsidR="0066444C" w:rsidRPr="00335BAD" w:rsidRDefault="0066444C" w:rsidP="00335BAD">
      <w:pPr>
        <w:pStyle w:val="ListParagraph"/>
        <w:numPr>
          <w:ilvl w:val="0"/>
          <w:numId w:val="10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00335BAD">
        <w:rPr>
          <w:rFonts w:asciiTheme="majorHAnsi" w:eastAsiaTheme="majorEastAsia" w:hAnsiTheme="majorHAnsi" w:cstheme="majorBidi"/>
          <w:sz w:val="28"/>
          <w:szCs w:val="28"/>
        </w:rPr>
        <w:t>Returns JSX</w:t>
      </w:r>
    </w:p>
    <w:p w14:paraId="1027AFCB" w14:textId="5DEB6052" w:rsidR="0066444C" w:rsidRPr="00335BAD" w:rsidRDefault="0066444C" w:rsidP="00335BAD">
      <w:pPr>
        <w:pStyle w:val="ListParagraph"/>
        <w:numPr>
          <w:ilvl w:val="0"/>
          <w:numId w:val="10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00335BAD">
        <w:rPr>
          <w:rFonts w:asciiTheme="majorHAnsi" w:eastAsiaTheme="majorEastAsia" w:hAnsiTheme="majorHAnsi" w:cstheme="majorBidi"/>
          <w:sz w:val="28"/>
          <w:szCs w:val="28"/>
        </w:rPr>
        <w:t>Has lifecycle methods (in class components)</w:t>
      </w:r>
    </w:p>
    <w:p w14:paraId="5D8FABA0" w14:textId="54744EA6" w:rsidR="0066444C" w:rsidRPr="00335BAD" w:rsidRDefault="0066444C" w:rsidP="00335BAD">
      <w:pPr>
        <w:pStyle w:val="ListParagraph"/>
        <w:numPr>
          <w:ilvl w:val="0"/>
          <w:numId w:val="10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00335BAD">
        <w:rPr>
          <w:rFonts w:asciiTheme="majorHAnsi" w:eastAsiaTheme="majorEastAsia" w:hAnsiTheme="majorHAnsi" w:cstheme="majorBidi"/>
          <w:sz w:val="28"/>
          <w:szCs w:val="28"/>
        </w:rPr>
        <w:t>Integrated with React rendering</w:t>
      </w:r>
    </w:p>
    <w:p w14:paraId="6BB811C2" w14:textId="70194F4F" w:rsidR="0066444C" w:rsidRPr="00335BAD" w:rsidRDefault="0066444C" w:rsidP="00335BAD">
      <w:pPr>
        <w:pStyle w:val="ListParagraph"/>
        <w:numPr>
          <w:ilvl w:val="0"/>
          <w:numId w:val="10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00335BAD">
        <w:rPr>
          <w:rFonts w:asciiTheme="majorHAnsi" w:eastAsiaTheme="majorEastAsia" w:hAnsiTheme="majorHAnsi" w:cstheme="majorBidi"/>
          <w:sz w:val="28"/>
          <w:szCs w:val="28"/>
        </w:rPr>
        <w:t>Can manage state</w:t>
      </w:r>
    </w:p>
    <w:p w14:paraId="0F8E2A41" w14:textId="77777777" w:rsidR="0066444C" w:rsidRPr="0066444C" w:rsidRDefault="0066444C" w:rsidP="0066444C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66444C">
        <w:rPr>
          <w:rFonts w:asciiTheme="majorHAnsi" w:eastAsiaTheme="majorEastAsia" w:hAnsiTheme="majorHAnsi" w:cstheme="majorBidi"/>
          <w:b/>
          <w:bCs/>
          <w:sz w:val="28"/>
          <w:szCs w:val="28"/>
        </w:rPr>
        <w:t>JavaScript Function:</w:t>
      </w:r>
    </w:p>
    <w:p w14:paraId="5BF7ACF2" w14:textId="6A10AD6C" w:rsidR="0066444C" w:rsidRPr="00335BAD" w:rsidRDefault="0066444C" w:rsidP="00335BAD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00335BAD">
        <w:rPr>
          <w:rFonts w:asciiTheme="majorHAnsi" w:eastAsiaTheme="majorEastAsia" w:hAnsiTheme="majorHAnsi" w:cstheme="majorBidi"/>
          <w:sz w:val="28"/>
          <w:szCs w:val="28"/>
        </w:rPr>
        <w:t>Used for logic or data processing</w:t>
      </w:r>
    </w:p>
    <w:p w14:paraId="47B295A2" w14:textId="73ADA06B" w:rsidR="0066444C" w:rsidRPr="00335BAD" w:rsidRDefault="0066444C" w:rsidP="00335BAD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00335BAD">
        <w:rPr>
          <w:rFonts w:asciiTheme="majorHAnsi" w:eastAsiaTheme="majorEastAsia" w:hAnsiTheme="majorHAnsi" w:cstheme="majorBidi"/>
          <w:sz w:val="28"/>
          <w:szCs w:val="28"/>
        </w:rPr>
        <w:t>Returns data or performs an action</w:t>
      </w:r>
    </w:p>
    <w:p w14:paraId="292339E6" w14:textId="22CF98D5" w:rsidR="0066444C" w:rsidRPr="00335BAD" w:rsidRDefault="0066444C" w:rsidP="00335BAD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00335BAD">
        <w:rPr>
          <w:rFonts w:asciiTheme="majorHAnsi" w:eastAsiaTheme="majorEastAsia" w:hAnsiTheme="majorHAnsi" w:cstheme="majorBidi"/>
          <w:sz w:val="28"/>
          <w:szCs w:val="28"/>
        </w:rPr>
        <w:t>No lifecycle methods</w:t>
      </w:r>
    </w:p>
    <w:p w14:paraId="4771026C" w14:textId="1B85F04B" w:rsidR="0066444C" w:rsidRPr="00335BAD" w:rsidRDefault="0066444C" w:rsidP="00335BAD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00335BAD">
        <w:rPr>
          <w:rFonts w:asciiTheme="majorHAnsi" w:eastAsiaTheme="majorEastAsia" w:hAnsiTheme="majorHAnsi" w:cstheme="majorBidi"/>
          <w:sz w:val="28"/>
          <w:szCs w:val="28"/>
        </w:rPr>
        <w:t>Not part of React</w:t>
      </w:r>
    </w:p>
    <w:p w14:paraId="5576C937" w14:textId="0E589071" w:rsidR="0066444C" w:rsidRPr="00335BAD" w:rsidRDefault="0066444C" w:rsidP="00335BAD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00335BAD">
        <w:rPr>
          <w:rFonts w:asciiTheme="majorHAnsi" w:eastAsiaTheme="majorEastAsia" w:hAnsiTheme="majorHAnsi" w:cstheme="majorBidi"/>
          <w:sz w:val="28"/>
          <w:szCs w:val="28"/>
        </w:rPr>
        <w:t>No built-in state</w:t>
      </w:r>
    </w:p>
    <w:p w14:paraId="491236F8" w14:textId="77777777" w:rsidR="0066444C" w:rsidRPr="0066444C" w:rsidRDefault="0066444C" w:rsidP="0066444C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66444C">
        <w:rPr>
          <w:rFonts w:asciiTheme="majorHAnsi" w:eastAsiaTheme="majorEastAsia" w:hAnsiTheme="majorHAnsi" w:cstheme="majorBidi"/>
          <w:b/>
          <w:bCs/>
          <w:sz w:val="28"/>
          <w:szCs w:val="28"/>
        </w:rPr>
        <w:t>3. Types of Components in React</w:t>
      </w:r>
    </w:p>
    <w:p w14:paraId="5AD3A8D3" w14:textId="77777777" w:rsidR="0066444C" w:rsidRPr="0066444C" w:rsidRDefault="0066444C" w:rsidP="0066444C">
      <w:pPr>
        <w:rPr>
          <w:rFonts w:asciiTheme="majorHAnsi" w:eastAsiaTheme="majorEastAsia" w:hAnsiTheme="majorHAnsi" w:cstheme="majorBidi"/>
          <w:sz w:val="28"/>
          <w:szCs w:val="28"/>
        </w:rPr>
      </w:pPr>
      <w:r w:rsidRPr="0066444C">
        <w:rPr>
          <w:rFonts w:asciiTheme="majorHAnsi" w:eastAsiaTheme="majorEastAsia" w:hAnsiTheme="majorHAnsi" w:cstheme="majorBidi"/>
          <w:sz w:val="28"/>
          <w:szCs w:val="28"/>
        </w:rPr>
        <w:t>There are two main types of components in React:</w:t>
      </w:r>
    </w:p>
    <w:p w14:paraId="0500939A" w14:textId="77777777" w:rsidR="0066444C" w:rsidRPr="0066444C" w:rsidRDefault="0066444C" w:rsidP="0066444C">
      <w:pPr>
        <w:rPr>
          <w:rFonts w:asciiTheme="majorHAnsi" w:eastAsiaTheme="majorEastAsia" w:hAnsiTheme="majorHAnsi" w:cstheme="majorBidi"/>
          <w:sz w:val="28"/>
          <w:szCs w:val="28"/>
        </w:rPr>
      </w:pPr>
      <w:r w:rsidRPr="0066444C">
        <w:rPr>
          <w:rFonts w:asciiTheme="majorHAnsi" w:eastAsiaTheme="majorEastAsia" w:hAnsiTheme="majorHAnsi" w:cstheme="majorBidi"/>
          <w:sz w:val="28"/>
          <w:szCs w:val="28"/>
        </w:rPr>
        <w:t>1. Class Components: Defined using ES6 classes, support lifecycle methods, can hold state.</w:t>
      </w:r>
    </w:p>
    <w:p w14:paraId="022B3279" w14:textId="77777777" w:rsidR="0066444C" w:rsidRPr="0066444C" w:rsidRDefault="0066444C" w:rsidP="0066444C">
      <w:pPr>
        <w:rPr>
          <w:rFonts w:asciiTheme="majorHAnsi" w:eastAsiaTheme="majorEastAsia" w:hAnsiTheme="majorHAnsi" w:cstheme="majorBidi"/>
          <w:sz w:val="28"/>
          <w:szCs w:val="28"/>
        </w:rPr>
      </w:pPr>
      <w:r w:rsidRPr="0066444C">
        <w:rPr>
          <w:rFonts w:asciiTheme="majorHAnsi" w:eastAsiaTheme="majorEastAsia" w:hAnsiTheme="majorHAnsi" w:cstheme="majorBidi"/>
          <w:sz w:val="28"/>
          <w:szCs w:val="28"/>
        </w:rPr>
        <w:t xml:space="preserve">2. Function Components: Simpler components defined using functions, support hooks like </w:t>
      </w:r>
      <w:proofErr w:type="spellStart"/>
      <w:r w:rsidRPr="0066444C">
        <w:rPr>
          <w:rFonts w:asciiTheme="majorHAnsi" w:eastAsiaTheme="majorEastAsia" w:hAnsiTheme="majorHAnsi" w:cstheme="majorBidi"/>
          <w:sz w:val="28"/>
          <w:szCs w:val="28"/>
        </w:rPr>
        <w:t>useState</w:t>
      </w:r>
      <w:proofErr w:type="spellEnd"/>
      <w:r w:rsidRPr="0066444C">
        <w:rPr>
          <w:rFonts w:asciiTheme="majorHAnsi" w:eastAsiaTheme="majorEastAsia" w:hAnsiTheme="majorHAnsi" w:cstheme="majorBidi"/>
          <w:sz w:val="28"/>
          <w:szCs w:val="28"/>
        </w:rPr>
        <w:t>.</w:t>
      </w:r>
    </w:p>
    <w:p w14:paraId="4E3BEFEC" w14:textId="77777777" w:rsidR="0066444C" w:rsidRPr="0066444C" w:rsidRDefault="0066444C" w:rsidP="0066444C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66444C">
        <w:rPr>
          <w:rFonts w:asciiTheme="majorHAnsi" w:eastAsiaTheme="majorEastAsia" w:hAnsiTheme="majorHAnsi" w:cstheme="majorBidi"/>
          <w:b/>
          <w:bCs/>
          <w:sz w:val="28"/>
          <w:szCs w:val="28"/>
        </w:rPr>
        <w:t>4. Explain Class Component</w:t>
      </w:r>
    </w:p>
    <w:p w14:paraId="6C7011C4" w14:textId="77777777" w:rsidR="0066444C" w:rsidRPr="0066444C" w:rsidRDefault="0066444C" w:rsidP="0066444C">
      <w:pPr>
        <w:rPr>
          <w:rFonts w:asciiTheme="majorHAnsi" w:eastAsiaTheme="majorEastAsia" w:hAnsiTheme="majorHAnsi" w:cstheme="majorBidi"/>
          <w:sz w:val="28"/>
          <w:szCs w:val="28"/>
        </w:rPr>
      </w:pPr>
      <w:r w:rsidRPr="0066444C">
        <w:rPr>
          <w:rFonts w:asciiTheme="majorHAnsi" w:eastAsiaTheme="majorEastAsia" w:hAnsiTheme="majorHAnsi" w:cstheme="majorBidi"/>
          <w:sz w:val="28"/>
          <w:szCs w:val="28"/>
        </w:rPr>
        <w:lastRenderedPageBreak/>
        <w:t xml:space="preserve">A class component extends </w:t>
      </w:r>
      <w:proofErr w:type="spellStart"/>
      <w:r w:rsidRPr="0066444C">
        <w:rPr>
          <w:rFonts w:asciiTheme="majorHAnsi" w:eastAsiaTheme="majorEastAsia" w:hAnsiTheme="majorHAnsi" w:cstheme="majorBidi"/>
          <w:sz w:val="28"/>
          <w:szCs w:val="28"/>
        </w:rPr>
        <w:t>React.Component</w:t>
      </w:r>
      <w:proofErr w:type="spellEnd"/>
      <w:r w:rsidRPr="0066444C">
        <w:rPr>
          <w:rFonts w:asciiTheme="majorHAnsi" w:eastAsiaTheme="majorEastAsia" w:hAnsiTheme="majorHAnsi" w:cstheme="majorBidi"/>
          <w:sz w:val="28"/>
          <w:szCs w:val="28"/>
        </w:rPr>
        <w:t xml:space="preserve">. It must have a </w:t>
      </w:r>
      <w:proofErr w:type="gramStart"/>
      <w:r w:rsidRPr="0066444C">
        <w:rPr>
          <w:rFonts w:asciiTheme="majorHAnsi" w:eastAsiaTheme="majorEastAsia" w:hAnsiTheme="majorHAnsi" w:cstheme="majorBidi"/>
          <w:sz w:val="28"/>
          <w:szCs w:val="28"/>
        </w:rPr>
        <w:t>render(</w:t>
      </w:r>
      <w:proofErr w:type="gramEnd"/>
      <w:r w:rsidRPr="0066444C">
        <w:rPr>
          <w:rFonts w:asciiTheme="majorHAnsi" w:eastAsiaTheme="majorEastAsia" w:hAnsiTheme="majorHAnsi" w:cstheme="majorBidi"/>
          <w:sz w:val="28"/>
          <w:szCs w:val="28"/>
        </w:rPr>
        <w:t xml:space="preserve">) method that returns JSX. Class components can manage state and access lifecycle methods like </w:t>
      </w:r>
      <w:proofErr w:type="spellStart"/>
      <w:r w:rsidRPr="0066444C">
        <w:rPr>
          <w:rFonts w:asciiTheme="majorHAnsi" w:eastAsiaTheme="majorEastAsia" w:hAnsiTheme="majorHAnsi" w:cstheme="majorBidi"/>
          <w:sz w:val="28"/>
          <w:szCs w:val="28"/>
        </w:rPr>
        <w:t>componentDidMount</w:t>
      </w:r>
      <w:proofErr w:type="spellEnd"/>
      <w:r w:rsidRPr="0066444C">
        <w:rPr>
          <w:rFonts w:asciiTheme="majorHAnsi" w:eastAsiaTheme="majorEastAsia" w:hAnsiTheme="majorHAnsi" w:cstheme="majorBidi"/>
          <w:sz w:val="28"/>
          <w:szCs w:val="28"/>
        </w:rPr>
        <w:t>.</w:t>
      </w:r>
    </w:p>
    <w:p w14:paraId="226685AA" w14:textId="77777777" w:rsidR="0066444C" w:rsidRPr="0066444C" w:rsidRDefault="0066444C" w:rsidP="0066444C">
      <w:pPr>
        <w:rPr>
          <w:rFonts w:asciiTheme="majorHAnsi" w:eastAsiaTheme="majorEastAsia" w:hAnsiTheme="majorHAnsi" w:cstheme="majorBidi"/>
          <w:sz w:val="28"/>
          <w:szCs w:val="28"/>
        </w:rPr>
      </w:pPr>
      <w:r w:rsidRPr="0066444C">
        <w:rPr>
          <w:rFonts w:asciiTheme="majorHAnsi" w:eastAsiaTheme="majorEastAsia" w:hAnsiTheme="majorHAnsi" w:cstheme="majorBidi"/>
          <w:sz w:val="28"/>
          <w:szCs w:val="28"/>
        </w:rPr>
        <w:t>Example:</w:t>
      </w:r>
    </w:p>
    <w:p w14:paraId="52228F2B" w14:textId="77777777" w:rsidR="0066444C" w:rsidRPr="0066444C" w:rsidRDefault="0066444C" w:rsidP="0066444C">
      <w:pPr>
        <w:rPr>
          <w:rFonts w:asciiTheme="majorHAnsi" w:eastAsiaTheme="majorEastAsia" w:hAnsiTheme="majorHAnsi" w:cstheme="majorBidi"/>
          <w:sz w:val="28"/>
          <w:szCs w:val="28"/>
        </w:rPr>
      </w:pPr>
      <w:r w:rsidRPr="0066444C">
        <w:rPr>
          <w:rFonts w:asciiTheme="majorHAnsi" w:eastAsiaTheme="majorEastAsia" w:hAnsiTheme="majorHAnsi" w:cstheme="majorBidi"/>
          <w:sz w:val="28"/>
          <w:szCs w:val="28"/>
        </w:rPr>
        <w:t xml:space="preserve">class Welcome extends </w:t>
      </w:r>
      <w:proofErr w:type="spellStart"/>
      <w:r w:rsidRPr="0066444C">
        <w:rPr>
          <w:rFonts w:asciiTheme="majorHAnsi" w:eastAsiaTheme="majorEastAsia" w:hAnsiTheme="majorHAnsi" w:cstheme="majorBidi"/>
          <w:sz w:val="28"/>
          <w:szCs w:val="28"/>
        </w:rPr>
        <w:t>React.Component</w:t>
      </w:r>
      <w:proofErr w:type="spellEnd"/>
      <w:r w:rsidRPr="0066444C">
        <w:rPr>
          <w:rFonts w:asciiTheme="majorHAnsi" w:eastAsiaTheme="majorEastAsia" w:hAnsiTheme="majorHAnsi" w:cstheme="majorBidi"/>
          <w:sz w:val="28"/>
          <w:szCs w:val="28"/>
        </w:rPr>
        <w:t xml:space="preserve"> {</w:t>
      </w:r>
    </w:p>
    <w:p w14:paraId="12DB383F" w14:textId="77777777" w:rsidR="0066444C" w:rsidRPr="0066444C" w:rsidRDefault="0066444C" w:rsidP="0066444C">
      <w:pPr>
        <w:rPr>
          <w:rFonts w:asciiTheme="majorHAnsi" w:eastAsiaTheme="majorEastAsia" w:hAnsiTheme="majorHAnsi" w:cstheme="majorBidi"/>
          <w:sz w:val="28"/>
          <w:szCs w:val="28"/>
        </w:rPr>
      </w:pPr>
      <w:r w:rsidRPr="0066444C">
        <w:rPr>
          <w:rFonts w:asciiTheme="majorHAnsi" w:eastAsiaTheme="majorEastAsia" w:hAnsiTheme="majorHAnsi" w:cstheme="majorBidi"/>
          <w:sz w:val="28"/>
          <w:szCs w:val="28"/>
        </w:rPr>
        <w:t xml:space="preserve">  </w:t>
      </w:r>
      <w:proofErr w:type="gramStart"/>
      <w:r w:rsidRPr="0066444C">
        <w:rPr>
          <w:rFonts w:asciiTheme="majorHAnsi" w:eastAsiaTheme="majorEastAsia" w:hAnsiTheme="majorHAnsi" w:cstheme="majorBidi"/>
          <w:sz w:val="28"/>
          <w:szCs w:val="28"/>
        </w:rPr>
        <w:t>render(</w:t>
      </w:r>
      <w:proofErr w:type="gramEnd"/>
      <w:r w:rsidRPr="0066444C">
        <w:rPr>
          <w:rFonts w:asciiTheme="majorHAnsi" w:eastAsiaTheme="majorEastAsia" w:hAnsiTheme="majorHAnsi" w:cstheme="majorBidi"/>
          <w:sz w:val="28"/>
          <w:szCs w:val="28"/>
        </w:rPr>
        <w:t>) {</w:t>
      </w:r>
    </w:p>
    <w:p w14:paraId="7F097145" w14:textId="77777777" w:rsidR="0066444C" w:rsidRPr="0066444C" w:rsidRDefault="0066444C" w:rsidP="0066444C">
      <w:pPr>
        <w:rPr>
          <w:rFonts w:asciiTheme="majorHAnsi" w:eastAsiaTheme="majorEastAsia" w:hAnsiTheme="majorHAnsi" w:cstheme="majorBidi"/>
          <w:sz w:val="28"/>
          <w:szCs w:val="28"/>
        </w:rPr>
      </w:pPr>
      <w:r w:rsidRPr="0066444C">
        <w:rPr>
          <w:rFonts w:asciiTheme="majorHAnsi" w:eastAsiaTheme="majorEastAsia" w:hAnsiTheme="majorHAnsi" w:cstheme="majorBidi"/>
          <w:sz w:val="28"/>
          <w:szCs w:val="28"/>
        </w:rPr>
        <w:t xml:space="preserve">    return &lt;h1&gt;Hello from Class Component&lt;/h1&gt;;</w:t>
      </w:r>
    </w:p>
    <w:p w14:paraId="284B6099" w14:textId="77777777" w:rsidR="0066444C" w:rsidRPr="0066444C" w:rsidRDefault="0066444C" w:rsidP="0066444C">
      <w:pPr>
        <w:rPr>
          <w:rFonts w:asciiTheme="majorHAnsi" w:eastAsiaTheme="majorEastAsia" w:hAnsiTheme="majorHAnsi" w:cstheme="majorBidi"/>
          <w:sz w:val="28"/>
          <w:szCs w:val="28"/>
        </w:rPr>
      </w:pPr>
      <w:r w:rsidRPr="0066444C">
        <w:rPr>
          <w:rFonts w:asciiTheme="majorHAnsi" w:eastAsiaTheme="majorEastAsia" w:hAnsiTheme="majorHAnsi" w:cstheme="majorBidi"/>
          <w:sz w:val="28"/>
          <w:szCs w:val="28"/>
        </w:rPr>
        <w:t xml:space="preserve">  }</w:t>
      </w:r>
    </w:p>
    <w:p w14:paraId="6EC5A339" w14:textId="77777777" w:rsidR="0066444C" w:rsidRPr="0066444C" w:rsidRDefault="0066444C" w:rsidP="0066444C">
      <w:pPr>
        <w:rPr>
          <w:rFonts w:asciiTheme="majorHAnsi" w:eastAsiaTheme="majorEastAsia" w:hAnsiTheme="majorHAnsi" w:cstheme="majorBidi"/>
          <w:sz w:val="28"/>
          <w:szCs w:val="28"/>
        </w:rPr>
      </w:pPr>
      <w:r w:rsidRPr="0066444C">
        <w:rPr>
          <w:rFonts w:asciiTheme="majorHAnsi" w:eastAsiaTheme="majorEastAsia" w:hAnsiTheme="majorHAnsi" w:cstheme="majorBidi"/>
          <w:sz w:val="28"/>
          <w:szCs w:val="28"/>
        </w:rPr>
        <w:t>}</w:t>
      </w:r>
    </w:p>
    <w:p w14:paraId="2F13B326" w14:textId="77777777" w:rsidR="0066444C" w:rsidRPr="0066444C" w:rsidRDefault="0066444C" w:rsidP="0066444C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66444C">
        <w:rPr>
          <w:rFonts w:asciiTheme="majorHAnsi" w:eastAsiaTheme="majorEastAsia" w:hAnsiTheme="majorHAnsi" w:cstheme="majorBidi"/>
          <w:b/>
          <w:bCs/>
          <w:sz w:val="28"/>
          <w:szCs w:val="28"/>
        </w:rPr>
        <w:t>5. Explain Function Component</w:t>
      </w:r>
    </w:p>
    <w:p w14:paraId="21CC92F2" w14:textId="77777777" w:rsidR="0066444C" w:rsidRPr="0066444C" w:rsidRDefault="0066444C" w:rsidP="0066444C">
      <w:pPr>
        <w:rPr>
          <w:rFonts w:asciiTheme="majorHAnsi" w:eastAsiaTheme="majorEastAsia" w:hAnsiTheme="majorHAnsi" w:cstheme="majorBidi"/>
          <w:sz w:val="28"/>
          <w:szCs w:val="28"/>
        </w:rPr>
      </w:pPr>
      <w:r w:rsidRPr="0066444C">
        <w:rPr>
          <w:rFonts w:asciiTheme="majorHAnsi" w:eastAsiaTheme="majorEastAsia" w:hAnsiTheme="majorHAnsi" w:cstheme="majorBidi"/>
          <w:sz w:val="28"/>
          <w:szCs w:val="28"/>
        </w:rPr>
        <w:t>A function component is a plain JavaScript function that returns JSX. It is simpler and preferred in modern React. Hooks can be used to add features like state and effects.</w:t>
      </w:r>
    </w:p>
    <w:p w14:paraId="402E1519" w14:textId="77777777" w:rsidR="0066444C" w:rsidRPr="0066444C" w:rsidRDefault="0066444C" w:rsidP="0066444C">
      <w:pPr>
        <w:rPr>
          <w:rFonts w:asciiTheme="majorHAnsi" w:eastAsiaTheme="majorEastAsia" w:hAnsiTheme="majorHAnsi" w:cstheme="majorBidi"/>
          <w:sz w:val="28"/>
          <w:szCs w:val="28"/>
        </w:rPr>
      </w:pPr>
      <w:r w:rsidRPr="0066444C">
        <w:rPr>
          <w:rFonts w:asciiTheme="majorHAnsi" w:eastAsiaTheme="majorEastAsia" w:hAnsiTheme="majorHAnsi" w:cstheme="majorBidi"/>
          <w:sz w:val="28"/>
          <w:szCs w:val="28"/>
        </w:rPr>
        <w:t>Example:</w:t>
      </w:r>
    </w:p>
    <w:p w14:paraId="42EC28FD" w14:textId="77777777" w:rsidR="0066444C" w:rsidRPr="0066444C" w:rsidRDefault="0066444C" w:rsidP="0066444C">
      <w:pPr>
        <w:rPr>
          <w:rFonts w:asciiTheme="majorHAnsi" w:eastAsiaTheme="majorEastAsia" w:hAnsiTheme="majorHAnsi" w:cstheme="majorBidi"/>
          <w:sz w:val="28"/>
          <w:szCs w:val="28"/>
        </w:rPr>
      </w:pPr>
      <w:r w:rsidRPr="0066444C">
        <w:rPr>
          <w:rFonts w:asciiTheme="majorHAnsi" w:eastAsiaTheme="majorEastAsia" w:hAnsiTheme="majorHAnsi" w:cstheme="majorBidi"/>
          <w:sz w:val="28"/>
          <w:szCs w:val="28"/>
        </w:rPr>
        <w:t xml:space="preserve">function </w:t>
      </w:r>
      <w:proofErr w:type="gramStart"/>
      <w:r w:rsidRPr="0066444C">
        <w:rPr>
          <w:rFonts w:asciiTheme="majorHAnsi" w:eastAsiaTheme="majorEastAsia" w:hAnsiTheme="majorHAnsi" w:cstheme="majorBidi"/>
          <w:sz w:val="28"/>
          <w:szCs w:val="28"/>
        </w:rPr>
        <w:t>Welcome(</w:t>
      </w:r>
      <w:proofErr w:type="gramEnd"/>
      <w:r w:rsidRPr="0066444C">
        <w:rPr>
          <w:rFonts w:asciiTheme="majorHAnsi" w:eastAsiaTheme="majorEastAsia" w:hAnsiTheme="majorHAnsi" w:cstheme="majorBidi"/>
          <w:sz w:val="28"/>
          <w:szCs w:val="28"/>
        </w:rPr>
        <w:t>) {</w:t>
      </w:r>
    </w:p>
    <w:p w14:paraId="78ED41A1" w14:textId="77777777" w:rsidR="0066444C" w:rsidRPr="0066444C" w:rsidRDefault="0066444C" w:rsidP="0066444C">
      <w:pPr>
        <w:rPr>
          <w:rFonts w:asciiTheme="majorHAnsi" w:eastAsiaTheme="majorEastAsia" w:hAnsiTheme="majorHAnsi" w:cstheme="majorBidi"/>
          <w:sz w:val="28"/>
          <w:szCs w:val="28"/>
        </w:rPr>
      </w:pPr>
      <w:r w:rsidRPr="0066444C">
        <w:rPr>
          <w:rFonts w:asciiTheme="majorHAnsi" w:eastAsiaTheme="majorEastAsia" w:hAnsiTheme="majorHAnsi" w:cstheme="majorBidi"/>
          <w:sz w:val="28"/>
          <w:szCs w:val="28"/>
        </w:rPr>
        <w:t xml:space="preserve">  return &lt;h1&gt;Hello from Function Component&lt;/h1&gt;;</w:t>
      </w:r>
    </w:p>
    <w:p w14:paraId="40FBC7E2" w14:textId="77777777" w:rsidR="0066444C" w:rsidRPr="0066444C" w:rsidRDefault="0066444C" w:rsidP="0066444C">
      <w:pPr>
        <w:rPr>
          <w:rFonts w:asciiTheme="majorHAnsi" w:eastAsiaTheme="majorEastAsia" w:hAnsiTheme="majorHAnsi" w:cstheme="majorBidi"/>
          <w:sz w:val="28"/>
          <w:szCs w:val="28"/>
        </w:rPr>
      </w:pPr>
      <w:r w:rsidRPr="0066444C">
        <w:rPr>
          <w:rFonts w:asciiTheme="majorHAnsi" w:eastAsiaTheme="majorEastAsia" w:hAnsiTheme="majorHAnsi" w:cstheme="majorBidi"/>
          <w:sz w:val="28"/>
          <w:szCs w:val="28"/>
        </w:rPr>
        <w:t>}</w:t>
      </w:r>
    </w:p>
    <w:p w14:paraId="162FEF76" w14:textId="77777777" w:rsidR="0066444C" w:rsidRPr="0066444C" w:rsidRDefault="0066444C" w:rsidP="0066444C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66444C">
        <w:rPr>
          <w:rFonts w:asciiTheme="majorHAnsi" w:eastAsiaTheme="majorEastAsia" w:hAnsiTheme="majorHAnsi" w:cstheme="majorBidi"/>
          <w:b/>
          <w:bCs/>
          <w:sz w:val="28"/>
          <w:szCs w:val="28"/>
        </w:rPr>
        <w:t>6. Define Component Constructor</w:t>
      </w:r>
    </w:p>
    <w:p w14:paraId="48024AD9" w14:textId="77777777" w:rsidR="0066444C" w:rsidRPr="0066444C" w:rsidRDefault="0066444C" w:rsidP="0066444C">
      <w:pPr>
        <w:rPr>
          <w:rFonts w:asciiTheme="majorHAnsi" w:eastAsiaTheme="majorEastAsia" w:hAnsiTheme="majorHAnsi" w:cstheme="majorBidi"/>
          <w:sz w:val="28"/>
          <w:szCs w:val="28"/>
        </w:rPr>
      </w:pPr>
      <w:r w:rsidRPr="0066444C">
        <w:rPr>
          <w:rFonts w:asciiTheme="majorHAnsi" w:eastAsiaTheme="majorEastAsia" w:hAnsiTheme="majorHAnsi" w:cstheme="majorBidi"/>
          <w:sz w:val="28"/>
          <w:szCs w:val="28"/>
        </w:rPr>
        <w:t xml:space="preserve">The </w:t>
      </w:r>
      <w:proofErr w:type="gramStart"/>
      <w:r w:rsidRPr="0066444C">
        <w:rPr>
          <w:rFonts w:asciiTheme="majorHAnsi" w:eastAsiaTheme="majorEastAsia" w:hAnsiTheme="majorHAnsi" w:cstheme="majorBidi"/>
          <w:sz w:val="28"/>
          <w:szCs w:val="28"/>
        </w:rPr>
        <w:t>constructor(</w:t>
      </w:r>
      <w:proofErr w:type="gramEnd"/>
      <w:r w:rsidRPr="0066444C">
        <w:rPr>
          <w:rFonts w:asciiTheme="majorHAnsi" w:eastAsiaTheme="majorEastAsia" w:hAnsiTheme="majorHAnsi" w:cstheme="majorBidi"/>
          <w:sz w:val="28"/>
          <w:szCs w:val="28"/>
        </w:rPr>
        <w:t>) is a special method in a class component used to initialize state and bind methods. It is called once when the component is created.</w:t>
      </w:r>
    </w:p>
    <w:p w14:paraId="1AFE3D87" w14:textId="77777777" w:rsidR="0066444C" w:rsidRPr="0066444C" w:rsidRDefault="0066444C" w:rsidP="0066444C">
      <w:pPr>
        <w:rPr>
          <w:rFonts w:asciiTheme="majorHAnsi" w:eastAsiaTheme="majorEastAsia" w:hAnsiTheme="majorHAnsi" w:cstheme="majorBidi"/>
          <w:sz w:val="28"/>
          <w:szCs w:val="28"/>
        </w:rPr>
      </w:pPr>
      <w:r w:rsidRPr="0066444C">
        <w:rPr>
          <w:rFonts w:asciiTheme="majorHAnsi" w:eastAsiaTheme="majorEastAsia" w:hAnsiTheme="majorHAnsi" w:cstheme="majorBidi"/>
          <w:sz w:val="28"/>
          <w:szCs w:val="28"/>
        </w:rPr>
        <w:t>Example:</w:t>
      </w:r>
    </w:p>
    <w:p w14:paraId="268B1D97" w14:textId="77777777" w:rsidR="0066444C" w:rsidRPr="0066444C" w:rsidRDefault="0066444C" w:rsidP="0066444C">
      <w:pPr>
        <w:rPr>
          <w:rFonts w:asciiTheme="majorHAnsi" w:eastAsiaTheme="majorEastAsia" w:hAnsiTheme="majorHAnsi" w:cstheme="majorBidi"/>
          <w:sz w:val="28"/>
          <w:szCs w:val="28"/>
        </w:rPr>
      </w:pPr>
      <w:r w:rsidRPr="0066444C">
        <w:rPr>
          <w:rFonts w:asciiTheme="majorHAnsi" w:eastAsiaTheme="majorEastAsia" w:hAnsiTheme="majorHAnsi" w:cstheme="majorBidi"/>
          <w:sz w:val="28"/>
          <w:szCs w:val="28"/>
        </w:rPr>
        <w:t>constructor(props) {</w:t>
      </w:r>
    </w:p>
    <w:p w14:paraId="41FAF083" w14:textId="77777777" w:rsidR="0066444C" w:rsidRPr="0066444C" w:rsidRDefault="0066444C" w:rsidP="0066444C">
      <w:pPr>
        <w:rPr>
          <w:rFonts w:asciiTheme="majorHAnsi" w:eastAsiaTheme="majorEastAsia" w:hAnsiTheme="majorHAnsi" w:cstheme="majorBidi"/>
          <w:sz w:val="28"/>
          <w:szCs w:val="28"/>
        </w:rPr>
      </w:pPr>
      <w:r w:rsidRPr="0066444C">
        <w:rPr>
          <w:rFonts w:asciiTheme="majorHAnsi" w:eastAsiaTheme="majorEastAsia" w:hAnsiTheme="majorHAnsi" w:cstheme="majorBidi"/>
          <w:sz w:val="28"/>
          <w:szCs w:val="28"/>
        </w:rPr>
        <w:t xml:space="preserve">  super(props);</w:t>
      </w:r>
    </w:p>
    <w:p w14:paraId="52E9B671" w14:textId="77777777" w:rsidR="0066444C" w:rsidRPr="0066444C" w:rsidRDefault="0066444C" w:rsidP="0066444C">
      <w:pPr>
        <w:rPr>
          <w:rFonts w:asciiTheme="majorHAnsi" w:eastAsiaTheme="majorEastAsia" w:hAnsiTheme="majorHAnsi" w:cstheme="majorBidi"/>
          <w:sz w:val="28"/>
          <w:szCs w:val="28"/>
        </w:rPr>
      </w:pPr>
      <w:r w:rsidRPr="0066444C">
        <w:rPr>
          <w:rFonts w:asciiTheme="majorHAnsi" w:eastAsiaTheme="majorEastAsia" w:hAnsiTheme="majorHAnsi" w:cstheme="majorBidi"/>
          <w:sz w:val="28"/>
          <w:szCs w:val="28"/>
        </w:rPr>
        <w:lastRenderedPageBreak/>
        <w:t xml:space="preserve">  </w:t>
      </w:r>
      <w:proofErr w:type="spellStart"/>
      <w:proofErr w:type="gramStart"/>
      <w:r w:rsidRPr="0066444C">
        <w:rPr>
          <w:rFonts w:asciiTheme="majorHAnsi" w:eastAsiaTheme="majorEastAsia" w:hAnsiTheme="majorHAnsi" w:cstheme="majorBidi"/>
          <w:sz w:val="28"/>
          <w:szCs w:val="28"/>
        </w:rPr>
        <w:t>this.state</w:t>
      </w:r>
      <w:proofErr w:type="spellEnd"/>
      <w:proofErr w:type="gramEnd"/>
      <w:r w:rsidRPr="0066444C">
        <w:rPr>
          <w:rFonts w:asciiTheme="majorHAnsi" w:eastAsiaTheme="majorEastAsia" w:hAnsiTheme="majorHAnsi" w:cstheme="majorBidi"/>
          <w:sz w:val="28"/>
          <w:szCs w:val="28"/>
        </w:rPr>
        <w:t xml:space="preserve"> = { message: 'Hello' };</w:t>
      </w:r>
    </w:p>
    <w:p w14:paraId="6B08F99F" w14:textId="77777777" w:rsidR="0066444C" w:rsidRPr="0066444C" w:rsidRDefault="0066444C" w:rsidP="0066444C">
      <w:pPr>
        <w:rPr>
          <w:rFonts w:asciiTheme="majorHAnsi" w:eastAsiaTheme="majorEastAsia" w:hAnsiTheme="majorHAnsi" w:cstheme="majorBidi"/>
          <w:sz w:val="28"/>
          <w:szCs w:val="28"/>
        </w:rPr>
      </w:pPr>
      <w:r w:rsidRPr="0066444C">
        <w:rPr>
          <w:rFonts w:asciiTheme="majorHAnsi" w:eastAsiaTheme="majorEastAsia" w:hAnsiTheme="majorHAnsi" w:cstheme="majorBidi"/>
          <w:sz w:val="28"/>
          <w:szCs w:val="28"/>
        </w:rPr>
        <w:t>}</w:t>
      </w:r>
    </w:p>
    <w:p w14:paraId="525D2A2B" w14:textId="77777777" w:rsidR="0066444C" w:rsidRPr="0066444C" w:rsidRDefault="0066444C" w:rsidP="0066444C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66444C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7. Define </w:t>
      </w:r>
      <w:proofErr w:type="gramStart"/>
      <w:r w:rsidRPr="0066444C">
        <w:rPr>
          <w:rFonts w:asciiTheme="majorHAnsi" w:eastAsiaTheme="majorEastAsia" w:hAnsiTheme="majorHAnsi" w:cstheme="majorBidi"/>
          <w:b/>
          <w:bCs/>
          <w:sz w:val="28"/>
          <w:szCs w:val="28"/>
        </w:rPr>
        <w:t>render(</w:t>
      </w:r>
      <w:proofErr w:type="gramEnd"/>
      <w:r w:rsidRPr="0066444C">
        <w:rPr>
          <w:rFonts w:asciiTheme="majorHAnsi" w:eastAsiaTheme="majorEastAsia" w:hAnsiTheme="majorHAnsi" w:cstheme="majorBidi"/>
          <w:b/>
          <w:bCs/>
          <w:sz w:val="28"/>
          <w:szCs w:val="28"/>
        </w:rPr>
        <w:t>) Function</w:t>
      </w:r>
    </w:p>
    <w:p w14:paraId="5B27928E" w14:textId="77777777" w:rsidR="0066444C" w:rsidRPr="0066444C" w:rsidRDefault="0066444C" w:rsidP="0066444C">
      <w:pPr>
        <w:rPr>
          <w:rFonts w:asciiTheme="majorHAnsi" w:eastAsiaTheme="majorEastAsia" w:hAnsiTheme="majorHAnsi" w:cstheme="majorBidi"/>
          <w:sz w:val="28"/>
          <w:szCs w:val="28"/>
        </w:rPr>
      </w:pPr>
      <w:r w:rsidRPr="0066444C">
        <w:rPr>
          <w:rFonts w:asciiTheme="majorHAnsi" w:eastAsiaTheme="majorEastAsia" w:hAnsiTheme="majorHAnsi" w:cstheme="majorBidi"/>
          <w:sz w:val="28"/>
          <w:szCs w:val="28"/>
        </w:rPr>
        <w:t xml:space="preserve">The </w:t>
      </w:r>
      <w:proofErr w:type="gramStart"/>
      <w:r w:rsidRPr="0066444C">
        <w:rPr>
          <w:rFonts w:asciiTheme="majorHAnsi" w:eastAsiaTheme="majorEastAsia" w:hAnsiTheme="majorHAnsi" w:cstheme="majorBidi"/>
          <w:sz w:val="28"/>
          <w:szCs w:val="28"/>
        </w:rPr>
        <w:t>render(</w:t>
      </w:r>
      <w:proofErr w:type="gramEnd"/>
      <w:r w:rsidRPr="0066444C">
        <w:rPr>
          <w:rFonts w:asciiTheme="majorHAnsi" w:eastAsiaTheme="majorEastAsia" w:hAnsiTheme="majorHAnsi" w:cstheme="majorBidi"/>
          <w:sz w:val="28"/>
          <w:szCs w:val="28"/>
        </w:rPr>
        <w:t>) method is required in every class component. It returns the JSX to be rendered in the UI. React calls it automatically when a component needs to be shown or updated.</w:t>
      </w:r>
    </w:p>
    <w:p w14:paraId="182E30BF" w14:textId="77777777" w:rsidR="0066444C" w:rsidRPr="0066444C" w:rsidRDefault="0066444C" w:rsidP="0066444C">
      <w:pPr>
        <w:rPr>
          <w:rFonts w:asciiTheme="majorHAnsi" w:eastAsiaTheme="majorEastAsia" w:hAnsiTheme="majorHAnsi" w:cstheme="majorBidi"/>
          <w:sz w:val="28"/>
          <w:szCs w:val="28"/>
        </w:rPr>
      </w:pPr>
      <w:r w:rsidRPr="0066444C">
        <w:rPr>
          <w:rFonts w:asciiTheme="majorHAnsi" w:eastAsiaTheme="majorEastAsia" w:hAnsiTheme="majorHAnsi" w:cstheme="majorBidi"/>
          <w:sz w:val="28"/>
          <w:szCs w:val="28"/>
        </w:rPr>
        <w:t>Example:</w:t>
      </w:r>
    </w:p>
    <w:p w14:paraId="3F10DD16" w14:textId="77777777" w:rsidR="0066444C" w:rsidRPr="0066444C" w:rsidRDefault="0066444C" w:rsidP="0066444C">
      <w:pPr>
        <w:rPr>
          <w:rFonts w:asciiTheme="majorHAnsi" w:eastAsiaTheme="majorEastAsia" w:hAnsiTheme="majorHAnsi" w:cstheme="majorBidi"/>
          <w:sz w:val="28"/>
          <w:szCs w:val="28"/>
        </w:rPr>
      </w:pPr>
      <w:proofErr w:type="gramStart"/>
      <w:r w:rsidRPr="0066444C">
        <w:rPr>
          <w:rFonts w:asciiTheme="majorHAnsi" w:eastAsiaTheme="majorEastAsia" w:hAnsiTheme="majorHAnsi" w:cstheme="majorBidi"/>
          <w:sz w:val="28"/>
          <w:szCs w:val="28"/>
        </w:rPr>
        <w:t>render(</w:t>
      </w:r>
      <w:proofErr w:type="gramEnd"/>
      <w:r w:rsidRPr="0066444C">
        <w:rPr>
          <w:rFonts w:asciiTheme="majorHAnsi" w:eastAsiaTheme="majorEastAsia" w:hAnsiTheme="majorHAnsi" w:cstheme="majorBidi"/>
          <w:sz w:val="28"/>
          <w:szCs w:val="28"/>
        </w:rPr>
        <w:t>) {</w:t>
      </w:r>
    </w:p>
    <w:p w14:paraId="04FE7CB2" w14:textId="77777777" w:rsidR="0066444C" w:rsidRPr="0066444C" w:rsidRDefault="0066444C" w:rsidP="0066444C">
      <w:pPr>
        <w:rPr>
          <w:rFonts w:asciiTheme="majorHAnsi" w:eastAsiaTheme="majorEastAsia" w:hAnsiTheme="majorHAnsi" w:cstheme="majorBidi"/>
          <w:sz w:val="28"/>
          <w:szCs w:val="28"/>
        </w:rPr>
      </w:pPr>
      <w:r w:rsidRPr="0066444C">
        <w:rPr>
          <w:rFonts w:asciiTheme="majorHAnsi" w:eastAsiaTheme="majorEastAsia" w:hAnsiTheme="majorHAnsi" w:cstheme="majorBidi"/>
          <w:sz w:val="28"/>
          <w:szCs w:val="28"/>
        </w:rPr>
        <w:t xml:space="preserve">  return &lt;h1&gt;This is rendered UI&lt;/h1&gt;;</w:t>
      </w:r>
    </w:p>
    <w:p w14:paraId="3FE60881" w14:textId="32027B20" w:rsidR="007649F9" w:rsidRPr="0066444C" w:rsidRDefault="0066444C" w:rsidP="0066444C">
      <w:r w:rsidRPr="0066444C">
        <w:rPr>
          <w:rFonts w:asciiTheme="majorHAnsi" w:eastAsiaTheme="majorEastAsia" w:hAnsiTheme="majorHAnsi" w:cstheme="majorBidi"/>
          <w:sz w:val="28"/>
          <w:szCs w:val="28"/>
        </w:rPr>
        <w:t>}</w:t>
      </w:r>
    </w:p>
    <w:sectPr w:rsidR="007649F9" w:rsidRPr="006644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6044619"/>
    <w:multiLevelType w:val="hybridMultilevel"/>
    <w:tmpl w:val="E6D62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A97449"/>
    <w:multiLevelType w:val="hybridMultilevel"/>
    <w:tmpl w:val="E9B45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35BAD"/>
    <w:rsid w:val="00600CD6"/>
    <w:rsid w:val="0066444C"/>
    <w:rsid w:val="007649F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060206"/>
  <w14:defaultImageDpi w14:val="300"/>
  <w15:docId w15:val="{7E710E68-905C-470D-A78C-4E2AA3A89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22BQ1A05L3THATHA BHARATH</cp:lastModifiedBy>
  <cp:revision>3</cp:revision>
  <dcterms:created xsi:type="dcterms:W3CDTF">2025-07-27T06:05:00Z</dcterms:created>
  <dcterms:modified xsi:type="dcterms:W3CDTF">2025-07-27T08:25:00Z</dcterms:modified>
  <cp:category/>
</cp:coreProperties>
</file>